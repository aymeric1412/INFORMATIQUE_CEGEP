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9B7B4" w14:textId="77777777" w:rsidR="00F81CBE" w:rsidRPr="00586C79" w:rsidRDefault="00000000">
      <w:pPr>
        <w:pStyle w:val="LPHeading"/>
        <w:jc w:val="center"/>
        <w:rPr>
          <w:lang w:val="fr-FR"/>
        </w:rPr>
      </w:pPr>
      <w:r w:rsidRPr="00586C79">
        <w:rPr>
          <w:lang w:val="fr-FR"/>
        </w:rPr>
        <w:t>AYMERIC PETIT</w:t>
      </w:r>
    </w:p>
    <w:p w14:paraId="0B494ED5" w14:textId="77777777" w:rsidR="00F81CBE" w:rsidRPr="00586C79" w:rsidRDefault="00000000">
      <w:pPr>
        <w:pStyle w:val="LPSubhead"/>
        <w:jc w:val="center"/>
        <w:rPr>
          <w:lang w:val="fr-FR"/>
        </w:rPr>
      </w:pPr>
      <w:r w:rsidRPr="00586C79">
        <w:rPr>
          <w:lang w:val="fr-FR"/>
        </w:rPr>
        <w:t>Étudiant – Techniques de l’informatique (DEC), Cégep de Rimouski</w:t>
      </w:r>
    </w:p>
    <w:p w14:paraId="1661FE13" w14:textId="77777777" w:rsidR="00F81CBE" w:rsidRPr="00586C79" w:rsidRDefault="00000000">
      <w:pPr>
        <w:pStyle w:val="LPContact"/>
        <w:jc w:val="center"/>
        <w:rPr>
          <w:lang w:val="fr-FR"/>
        </w:rPr>
      </w:pPr>
      <w:r w:rsidRPr="00586C79">
        <w:rPr>
          <w:lang w:val="fr-FR"/>
        </w:rPr>
        <w:t>320, rue Saint-Louis, app. B7050, Rimouski (Québec) · +1 (581) 672-6852 · aymeric.petit@icloud.com</w:t>
      </w:r>
    </w:p>
    <w:p w14:paraId="485CD753" w14:textId="77777777" w:rsidR="00F81CBE" w:rsidRPr="00586C79" w:rsidRDefault="00000000">
      <w:pPr>
        <w:jc w:val="right"/>
        <w:rPr>
          <w:lang w:val="fr-FR"/>
        </w:rPr>
      </w:pPr>
      <w:r w:rsidRPr="00586C79">
        <w:rPr>
          <w:lang w:val="fr-FR"/>
        </w:rPr>
        <w:t>18 septembre 2025</w:t>
      </w:r>
    </w:p>
    <w:p w14:paraId="2CBD5C60" w14:textId="77777777" w:rsidR="00F81CBE" w:rsidRPr="00586C79" w:rsidRDefault="00000000">
      <w:pPr>
        <w:rPr>
          <w:lang w:val="fr-FR"/>
        </w:rPr>
      </w:pPr>
      <w:r w:rsidRPr="00586C79">
        <w:rPr>
          <w:lang w:val="fr-FR"/>
        </w:rPr>
        <w:t>Canam</w:t>
      </w:r>
    </w:p>
    <w:p w14:paraId="778DA4D1" w14:textId="77777777" w:rsidR="00F81CBE" w:rsidRPr="00586C79" w:rsidRDefault="00000000">
      <w:pPr>
        <w:rPr>
          <w:lang w:val="fr-FR"/>
        </w:rPr>
      </w:pPr>
      <w:r w:rsidRPr="00586C79">
        <w:rPr>
          <w:lang w:val="fr-FR"/>
        </w:rPr>
        <w:t>À l’attention de l’équipe de recrutement – Stages</w:t>
      </w:r>
    </w:p>
    <w:p w14:paraId="0FF8CCE1" w14:textId="77777777" w:rsidR="00F81CBE" w:rsidRPr="00586C79" w:rsidRDefault="00000000">
      <w:pPr>
        <w:rPr>
          <w:lang w:val="fr-FR"/>
        </w:rPr>
      </w:pPr>
      <w:r w:rsidRPr="00586C79">
        <w:rPr>
          <w:lang w:val="fr-FR"/>
        </w:rPr>
        <w:t>11505, 1re Avenue</w:t>
      </w:r>
    </w:p>
    <w:p w14:paraId="56D89D64" w14:textId="77777777" w:rsidR="00F81CBE" w:rsidRPr="00586C79" w:rsidRDefault="00000000">
      <w:pPr>
        <w:rPr>
          <w:lang w:val="fr-FR"/>
        </w:rPr>
      </w:pPr>
      <w:r w:rsidRPr="00586C79">
        <w:rPr>
          <w:lang w:val="fr-FR"/>
        </w:rPr>
        <w:t>Saint-Georges (Québec)  G5Y 7X3</w:t>
      </w:r>
    </w:p>
    <w:p w14:paraId="4F1AF45F" w14:textId="77777777" w:rsidR="00F81CBE" w:rsidRPr="00586C79" w:rsidRDefault="00000000">
      <w:pPr>
        <w:pStyle w:val="LPSubject"/>
        <w:rPr>
          <w:lang w:val="fr-FR"/>
        </w:rPr>
      </w:pPr>
      <w:r w:rsidRPr="00586C79">
        <w:rPr>
          <w:lang w:val="fr-FR"/>
        </w:rPr>
        <w:t>Objet : Candidature — Stage en soutien informatique (Hiver 2026)</w:t>
      </w:r>
    </w:p>
    <w:p w14:paraId="581DC1B1" w14:textId="77777777" w:rsidR="00F81CBE" w:rsidRPr="00586C79" w:rsidRDefault="00000000">
      <w:pPr>
        <w:rPr>
          <w:lang w:val="fr-FR"/>
        </w:rPr>
      </w:pPr>
      <w:r w:rsidRPr="00586C79">
        <w:rPr>
          <w:lang w:val="fr-FR"/>
        </w:rPr>
        <w:t>Madame, Monsieur,</w:t>
      </w:r>
    </w:p>
    <w:p w14:paraId="089C93B2" w14:textId="77777777" w:rsidR="00F81CBE" w:rsidRPr="00586C79" w:rsidRDefault="00000000">
      <w:pPr>
        <w:rPr>
          <w:lang w:val="fr-FR"/>
        </w:rPr>
      </w:pPr>
      <w:r w:rsidRPr="00586C79">
        <w:rPr>
          <w:lang w:val="fr-FR"/>
        </w:rPr>
        <w:t>Étudiant de 1re année en Techniques de l’informatique au Cégep de Rimouski, je postule au Stage en soutien informatique (Hiver 2026) chez Canam. Votre environnement structuré et vos horaires flexibles constituent un cadre propice pour progresser en support utilisateur et en administration de base.</w:t>
      </w:r>
    </w:p>
    <w:p w14:paraId="79DAD8D2" w14:textId="77777777" w:rsidR="00F81CBE" w:rsidRPr="00586C79" w:rsidRDefault="00000000">
      <w:pPr>
        <w:pStyle w:val="LPBlockTitle"/>
        <w:rPr>
          <w:lang w:val="fr-FR"/>
        </w:rPr>
      </w:pPr>
      <w:r w:rsidRPr="00586C79">
        <w:rPr>
          <w:lang w:val="fr-FR"/>
        </w:rPr>
        <w:t>Ce que j’apporte dès le jour 1 :</w:t>
      </w:r>
    </w:p>
    <w:p w14:paraId="5BBCE33A" w14:textId="77777777" w:rsidR="00F81CBE" w:rsidRPr="00586C79" w:rsidRDefault="00000000">
      <w:pPr>
        <w:pStyle w:val="Listepuces"/>
        <w:spacing w:after="0"/>
        <w:rPr>
          <w:lang w:val="fr-FR"/>
        </w:rPr>
      </w:pPr>
      <w:r w:rsidRPr="00586C79">
        <w:rPr>
          <w:lang w:val="fr-FR"/>
        </w:rPr>
        <w:t>Support poste de travail (Windows/Linux) : configuration de comptes et imprimantes, réseau local, diagnostic matériel.</w:t>
      </w:r>
    </w:p>
    <w:p w14:paraId="78661A7C" w14:textId="77777777" w:rsidR="00F81CBE" w:rsidRPr="00586C79" w:rsidRDefault="00000000">
      <w:pPr>
        <w:pStyle w:val="Listepuces"/>
        <w:spacing w:after="0"/>
        <w:rPr>
          <w:lang w:val="fr-FR"/>
        </w:rPr>
      </w:pPr>
      <w:r w:rsidRPr="00586C79">
        <w:rPr>
          <w:lang w:val="fr-FR"/>
        </w:rPr>
        <w:t>Bureautique : LibreOffice Writer et LibreOffice Calc (mise en forme, tableaux, fonctions).</w:t>
      </w:r>
    </w:p>
    <w:p w14:paraId="0012EEE7" w14:textId="77777777" w:rsidR="00F81CBE" w:rsidRPr="00586C79" w:rsidRDefault="00000000">
      <w:pPr>
        <w:pStyle w:val="Listepuces"/>
        <w:spacing w:after="0"/>
        <w:rPr>
          <w:lang w:val="fr-FR"/>
        </w:rPr>
      </w:pPr>
      <w:r w:rsidRPr="00586C79">
        <w:rPr>
          <w:lang w:val="fr-FR"/>
        </w:rPr>
        <w:t>Bases solides en développement et web : Python, HTML/CSS ; SQL/MySQL pour requêtes et automatisations simples.</w:t>
      </w:r>
    </w:p>
    <w:p w14:paraId="7163BE1A" w14:textId="77777777" w:rsidR="00F81CBE" w:rsidRPr="00586C79" w:rsidRDefault="00000000">
      <w:pPr>
        <w:pStyle w:val="Listepuces"/>
        <w:spacing w:after="0"/>
        <w:rPr>
          <w:lang w:val="fr-FR"/>
        </w:rPr>
      </w:pPr>
      <w:r w:rsidRPr="00586C79">
        <w:rPr>
          <w:lang w:val="fr-FR"/>
        </w:rPr>
        <w:t>Sécurité : cryptographie (AES/RSA, hachage), notions OWASP (XSS, injections), analyse réseau (Wireshark/PCAP), OSINT/stéganographie, scripting Python/Bash.</w:t>
      </w:r>
    </w:p>
    <w:p w14:paraId="1A80CF67" w14:textId="77777777" w:rsidR="00F81CBE" w:rsidRPr="00586C79" w:rsidRDefault="00000000">
      <w:pPr>
        <w:rPr>
          <w:lang w:val="fr-FR"/>
        </w:rPr>
      </w:pPr>
      <w:r w:rsidRPr="00586C79">
        <w:rPr>
          <w:lang w:val="fr-FR"/>
        </w:rPr>
        <w:t>Résultats : « Passe Ton Hack d’abord » (36e international) — concours de cybersécurité organisé par la marine française et le ministère de la Défense ; CodingUp (1er niveaux lycée et licence 1–3) — analyses rapides, documentation claire, sens de la solution.</w:t>
      </w:r>
    </w:p>
    <w:p w14:paraId="5AA16F85" w14:textId="77777777" w:rsidR="00F81CBE" w:rsidRPr="00586C79" w:rsidRDefault="00000000">
      <w:pPr>
        <w:rPr>
          <w:lang w:val="fr-FR"/>
        </w:rPr>
      </w:pPr>
      <w:r w:rsidRPr="00586C79">
        <w:rPr>
          <w:lang w:val="fr-FR"/>
        </w:rPr>
        <w:t>Disponible selon le calendrier ATÉ et mobile pour Saint‑Georges/Boucherville, je peux contribuer au support aux utilisateurs, à la rédaction de procédures, à l’inventaire/IMAC et à de petites automatisations.</w:t>
      </w:r>
    </w:p>
    <w:p w14:paraId="7E4017A1" w14:textId="77777777" w:rsidR="00F81CBE" w:rsidRPr="00586C79" w:rsidRDefault="00000000">
      <w:pPr>
        <w:rPr>
          <w:lang w:val="fr-FR"/>
        </w:rPr>
      </w:pPr>
      <w:r w:rsidRPr="00586C79">
        <w:rPr>
          <w:lang w:val="fr-FR"/>
        </w:rPr>
        <w:t>Merci pour votre attention. Au plaisir d’échanger.</w:t>
      </w:r>
    </w:p>
    <w:p w14:paraId="7BD78547" w14:textId="77777777" w:rsidR="00F81CBE" w:rsidRPr="00586C79" w:rsidRDefault="00000000">
      <w:pPr>
        <w:rPr>
          <w:lang w:val="fr-FR"/>
        </w:rPr>
      </w:pPr>
      <w:r w:rsidRPr="00586C79">
        <w:rPr>
          <w:lang w:val="fr-FR"/>
        </w:rPr>
        <w:t>Veuillez agréer l’expression de mes salutations distinguées,</w:t>
      </w:r>
    </w:p>
    <w:p w14:paraId="1620F67F" w14:textId="77777777" w:rsidR="00F81CBE" w:rsidRDefault="00000000">
      <w:r>
        <w:t>Aymeric PETIT</w:t>
      </w:r>
    </w:p>
    <w:sectPr w:rsidR="00F81CBE" w:rsidSect="00034616">
      <w:pgSz w:w="12240" w:h="15840"/>
      <w:pgMar w:top="1134" w:right="1134" w:bottom="1134" w:left="1134" w:header="720" w:footer="720" w:gutter="0"/>
      <w:pgBorders>
        <w:top w:val="single" w:sz="12" w:space="12" w:color="215594"/>
        <w:left w:val="single" w:sz="12" w:space="12" w:color="215594"/>
        <w:bottom w:val="single" w:sz="12" w:space="12" w:color="215594"/>
        <w:right w:val="single" w:sz="12" w:space="12" w:color="21559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39621">
    <w:abstractNumId w:val="8"/>
  </w:num>
  <w:num w:numId="2" w16cid:durableId="1462068287">
    <w:abstractNumId w:val="6"/>
  </w:num>
  <w:num w:numId="3" w16cid:durableId="353502911">
    <w:abstractNumId w:val="5"/>
  </w:num>
  <w:num w:numId="4" w16cid:durableId="1863516596">
    <w:abstractNumId w:val="4"/>
  </w:num>
  <w:num w:numId="5" w16cid:durableId="1783844159">
    <w:abstractNumId w:val="7"/>
  </w:num>
  <w:num w:numId="6" w16cid:durableId="911887296">
    <w:abstractNumId w:val="3"/>
  </w:num>
  <w:num w:numId="7" w16cid:durableId="2085712776">
    <w:abstractNumId w:val="2"/>
  </w:num>
  <w:num w:numId="8" w16cid:durableId="2115974987">
    <w:abstractNumId w:val="1"/>
  </w:num>
  <w:num w:numId="9" w16cid:durableId="653526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7102"/>
    <w:rsid w:val="0029639D"/>
    <w:rsid w:val="00326F90"/>
    <w:rsid w:val="00586C79"/>
    <w:rsid w:val="00AA1D8D"/>
    <w:rsid w:val="00B47730"/>
    <w:rsid w:val="00CB0664"/>
    <w:rsid w:val="00F81C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0C0F8B"/>
  <w14:defaultImageDpi w14:val="300"/>
  <w15:docId w15:val="{D0290797-1F0A-473E-9D51-8B5FF9E5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eastAsia="Calibri" w:hAnsi="Calibri"/>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PHeading">
    <w:name w:val="LP Heading"/>
    <w:pPr>
      <w:spacing w:after="40"/>
    </w:pPr>
    <w:rPr>
      <w:rFonts w:ascii="Calibri" w:eastAsia="Calibri" w:hAnsi="Calibri"/>
      <w:b/>
      <w:color w:val="215594"/>
      <w:sz w:val="40"/>
    </w:rPr>
  </w:style>
  <w:style w:type="paragraph" w:customStyle="1" w:styleId="LPSubhead">
    <w:name w:val="LP Subhead"/>
    <w:pPr>
      <w:spacing w:after="20"/>
    </w:pPr>
    <w:rPr>
      <w:rFonts w:ascii="Calibri" w:eastAsia="Calibri" w:hAnsi="Calibri"/>
      <w:color w:val="5A5A5A"/>
    </w:rPr>
  </w:style>
  <w:style w:type="paragraph" w:customStyle="1" w:styleId="LPContact">
    <w:name w:val="LP Contact"/>
    <w:rPr>
      <w:rFonts w:ascii="Calibri" w:eastAsia="Calibri" w:hAnsi="Calibri"/>
      <w:color w:val="505050"/>
      <w:sz w:val="20"/>
    </w:rPr>
  </w:style>
  <w:style w:type="paragraph" w:customStyle="1" w:styleId="LPSubject">
    <w:name w:val="LP Subject"/>
    <w:pPr>
      <w:spacing w:before="120" w:after="120"/>
    </w:pPr>
    <w:rPr>
      <w:rFonts w:ascii="Calibri" w:eastAsia="Calibri" w:hAnsi="Calibri"/>
      <w:b/>
      <w:color w:val="215594"/>
      <w:sz w:val="24"/>
    </w:rPr>
  </w:style>
  <w:style w:type="paragraph" w:customStyle="1" w:styleId="LPBlockTitle">
    <w:name w:val="LP Block Title"/>
    <w:pPr>
      <w:spacing w:before="160" w:after="40"/>
    </w:pPr>
    <w:rPr>
      <w:rFonts w:ascii="Calibri" w:eastAsia="Calibri" w:hAnsi="Calibri"/>
      <w:b/>
      <w:color w:val="21559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Aymeric Petit</cp:lastModifiedBy>
  <cp:revision>2</cp:revision>
  <dcterms:created xsi:type="dcterms:W3CDTF">2013-12-23T23:15:00Z</dcterms:created>
  <dcterms:modified xsi:type="dcterms:W3CDTF">2025-09-24T04:46:00Z</dcterms:modified>
  <cp:category/>
</cp:coreProperties>
</file>