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1E2859" w14:textId="3DBD1642" w:rsidR="001E1885" w:rsidRPr="0051478C" w:rsidRDefault="0051478C">
      <w:pPr>
        <w:jc w:val="right"/>
        <w:rPr>
          <w:lang w:val="fr-FR"/>
        </w:rPr>
      </w:pPr>
      <w:r>
        <w:rPr>
          <w:rFonts w:ascii="Cambria" w:hAnsi="Cambria"/>
          <w:sz w:val="28"/>
          <w:lang w:val="fr-FR"/>
        </w:rPr>
        <w:t>PETIT AYMERIC</w:t>
      </w:r>
    </w:p>
    <w:p w14:paraId="6FFEA942" w14:textId="77777777" w:rsidR="001E1885" w:rsidRPr="0051478C" w:rsidRDefault="001E1885">
      <w:pPr>
        <w:rPr>
          <w:lang w:val="fr-FR"/>
        </w:rPr>
      </w:pPr>
    </w:p>
    <w:p w14:paraId="17B03B65" w14:textId="77777777" w:rsidR="001E1885" w:rsidRPr="0051478C" w:rsidRDefault="00362215">
      <w:pPr>
        <w:jc w:val="center"/>
        <w:rPr>
          <w:lang w:val="fr-FR"/>
        </w:rPr>
      </w:pPr>
      <w:r w:rsidRPr="0051478C">
        <w:rPr>
          <w:rFonts w:ascii="Cambria" w:hAnsi="Cambria"/>
          <w:b/>
          <w:sz w:val="52"/>
          <w:lang w:val="fr-FR"/>
        </w:rPr>
        <w:t>JEAN DE LA FONTAINE</w:t>
      </w:r>
      <w:r w:rsidRPr="0051478C">
        <w:rPr>
          <w:rFonts w:ascii="Cambria" w:hAnsi="Cambria"/>
          <w:b/>
          <w:sz w:val="52"/>
          <w:lang w:val="fr-FR"/>
        </w:rPr>
        <w:br/>
        <w:t>FABLES</w:t>
      </w:r>
      <w:r w:rsidRPr="0051478C">
        <w:rPr>
          <w:rFonts w:ascii="Cambria" w:hAnsi="Cambria"/>
          <w:b/>
          <w:sz w:val="52"/>
          <w:lang w:val="fr-FR"/>
        </w:rPr>
        <w:br/>
        <w:t>LIVRE PREMIER</w:t>
      </w:r>
      <w:r w:rsidRPr="0051478C">
        <w:rPr>
          <w:rFonts w:ascii="Cambria" w:hAnsi="Cambria"/>
          <w:b/>
          <w:sz w:val="52"/>
          <w:lang w:val="fr-FR"/>
        </w:rPr>
        <w:br/>
        <w:t>(Écrit entre 1668 et 1694)</w:t>
      </w:r>
    </w:p>
    <w:p w14:paraId="5EE35341" w14:textId="77777777" w:rsidR="001E1885" w:rsidRPr="0051478C" w:rsidRDefault="001E1885">
      <w:pPr>
        <w:rPr>
          <w:lang w:val="fr-FR"/>
        </w:rPr>
      </w:pPr>
    </w:p>
    <w:p w14:paraId="51FDBBFB" w14:textId="77777777" w:rsidR="001E1885" w:rsidRPr="0051478C" w:rsidRDefault="00362215">
      <w:pPr>
        <w:jc w:val="center"/>
        <w:rPr>
          <w:lang w:val="fr-FR"/>
        </w:rPr>
      </w:pPr>
      <w:r w:rsidRPr="0051478C">
        <w:rPr>
          <w:rFonts w:ascii="Cambria" w:hAnsi="Cambria"/>
          <w:sz w:val="28"/>
          <w:lang w:val="fr-FR"/>
        </w:rPr>
        <w:t>www.livrespourtous.com</w:t>
      </w:r>
    </w:p>
    <w:p w14:paraId="0E215E15" w14:textId="77777777" w:rsidR="001E1885" w:rsidRPr="0051478C" w:rsidRDefault="00362215">
      <w:pPr>
        <w:rPr>
          <w:lang w:val="fr-FR"/>
        </w:rPr>
      </w:pPr>
      <w:r w:rsidRPr="0051478C">
        <w:rPr>
          <w:lang w:val="fr-FR"/>
        </w:rPr>
        <w:br w:type="page"/>
      </w:r>
    </w:p>
    <w:p w14:paraId="31231390" w14:textId="77777777" w:rsidR="001E1885" w:rsidRPr="0051478C" w:rsidRDefault="00362215">
      <w:pPr>
        <w:jc w:val="center"/>
        <w:rPr>
          <w:lang w:val="fr-FR"/>
        </w:rPr>
      </w:pPr>
      <w:r w:rsidRPr="0051478C">
        <w:rPr>
          <w:rFonts w:ascii="Cambria" w:hAnsi="Cambria"/>
          <w:sz w:val="24"/>
          <w:lang w:val="fr-FR"/>
        </w:rPr>
        <w:lastRenderedPageBreak/>
        <w:t>- i -</w:t>
      </w:r>
    </w:p>
    <w:p w14:paraId="29B23D2D" w14:textId="77777777" w:rsidR="001E1885" w:rsidRPr="0051478C" w:rsidRDefault="00362215">
      <w:pPr>
        <w:jc w:val="center"/>
        <w:rPr>
          <w:lang w:val="fr-FR"/>
        </w:rPr>
      </w:pPr>
      <w:r w:rsidRPr="0051478C">
        <w:rPr>
          <w:rFonts w:ascii="Cambria" w:hAnsi="Cambria"/>
          <w:b/>
          <w:sz w:val="28"/>
          <w:lang w:val="fr-FR"/>
        </w:rPr>
        <w:t>Table des matières</w:t>
      </w:r>
    </w:p>
    <w:p w14:paraId="35E1B43A" w14:textId="77777777" w:rsidR="001E1885" w:rsidRPr="0051478C" w:rsidRDefault="001E1885">
      <w:pPr>
        <w:rPr>
          <w:lang w:val="fr-FR"/>
        </w:rPr>
      </w:pPr>
    </w:p>
    <w:p w14:paraId="2ECBD67C" w14:textId="77777777" w:rsidR="001E1885" w:rsidRDefault="00362215">
      <w:pPr>
        <w:spacing w:line="360" w:lineRule="auto"/>
      </w:pPr>
      <w:r w:rsidRPr="0051478C">
        <w:rPr>
          <w:rFonts w:ascii="Cambria" w:hAnsi="Cambria"/>
          <w:sz w:val="24"/>
          <w:lang w:val="fr-FR"/>
        </w:rPr>
        <w:t xml:space="preserve">FABLE </w:t>
      </w:r>
      <w:proofErr w:type="gramStart"/>
      <w:r w:rsidRPr="0051478C">
        <w:rPr>
          <w:rFonts w:ascii="Cambria" w:hAnsi="Cambria"/>
          <w:sz w:val="24"/>
          <w:lang w:val="fr-FR"/>
        </w:rPr>
        <w:t>I  LA</w:t>
      </w:r>
      <w:proofErr w:type="gramEnd"/>
      <w:r w:rsidRPr="0051478C">
        <w:rPr>
          <w:rFonts w:ascii="Cambria" w:hAnsi="Cambria"/>
          <w:sz w:val="24"/>
          <w:lang w:val="fr-FR"/>
        </w:rPr>
        <w:t xml:space="preserve"> CIGALE ET LA FOURMI .................................................................... </w:t>
      </w:r>
      <w:r>
        <w:rPr>
          <w:rFonts w:ascii="Cambria" w:hAnsi="Cambria"/>
          <w:sz w:val="24"/>
        </w:rPr>
        <w:t>1</w:t>
      </w:r>
    </w:p>
    <w:p w14:paraId="5CF01C7A" w14:textId="77777777" w:rsidR="001E1885" w:rsidRDefault="00362215">
      <w:pPr>
        <w:spacing w:line="360" w:lineRule="auto"/>
      </w:pPr>
      <w:r>
        <w:rPr>
          <w:rFonts w:ascii="Cambria" w:hAnsi="Cambria"/>
          <w:sz w:val="24"/>
        </w:rPr>
        <w:t xml:space="preserve">FABLE </w:t>
      </w:r>
      <w:proofErr w:type="gramStart"/>
      <w:r>
        <w:rPr>
          <w:rFonts w:ascii="Cambria" w:hAnsi="Cambria"/>
          <w:sz w:val="24"/>
        </w:rPr>
        <w:t>II  LE</w:t>
      </w:r>
      <w:proofErr w:type="gramEnd"/>
      <w:r>
        <w:rPr>
          <w:rFonts w:ascii="Cambria" w:hAnsi="Cambria"/>
          <w:sz w:val="24"/>
        </w:rPr>
        <w:t xml:space="preserve"> CORBEAU ET LE RENARD .................................................................. 2</w:t>
      </w:r>
    </w:p>
    <w:p w14:paraId="02814E77" w14:textId="77777777" w:rsidR="001E1885" w:rsidRPr="0051478C" w:rsidRDefault="00362215">
      <w:pPr>
        <w:spacing w:line="360" w:lineRule="auto"/>
        <w:rPr>
          <w:lang w:val="fr-FR"/>
        </w:rPr>
      </w:pPr>
      <w:r w:rsidRPr="0051478C">
        <w:rPr>
          <w:rFonts w:ascii="Cambria" w:hAnsi="Cambria"/>
          <w:sz w:val="24"/>
          <w:lang w:val="fr-FR"/>
        </w:rPr>
        <w:t xml:space="preserve">FABLE </w:t>
      </w:r>
      <w:proofErr w:type="gramStart"/>
      <w:r w:rsidRPr="0051478C">
        <w:rPr>
          <w:rFonts w:ascii="Cambria" w:hAnsi="Cambria"/>
          <w:sz w:val="24"/>
          <w:lang w:val="fr-FR"/>
        </w:rPr>
        <w:t>III  LA</w:t>
      </w:r>
      <w:proofErr w:type="gramEnd"/>
      <w:r w:rsidRPr="0051478C">
        <w:rPr>
          <w:rFonts w:ascii="Cambria" w:hAnsi="Cambria"/>
          <w:sz w:val="24"/>
          <w:lang w:val="fr-FR"/>
        </w:rPr>
        <w:t xml:space="preserve"> GRENOUILLE QUI SE VEUT FAIRE AUSSI GROSSE QUE LE BOEUF ............................... 3</w:t>
      </w:r>
    </w:p>
    <w:p w14:paraId="35ABCC0D" w14:textId="77777777" w:rsidR="001E1885" w:rsidRPr="0051478C" w:rsidRDefault="00362215">
      <w:pPr>
        <w:spacing w:line="360" w:lineRule="auto"/>
        <w:rPr>
          <w:lang w:val="fr-FR"/>
        </w:rPr>
      </w:pPr>
      <w:r w:rsidRPr="0051478C">
        <w:rPr>
          <w:rFonts w:ascii="Cambria" w:hAnsi="Cambria"/>
          <w:sz w:val="24"/>
          <w:lang w:val="fr-FR"/>
        </w:rPr>
        <w:t xml:space="preserve">FABLE </w:t>
      </w:r>
      <w:proofErr w:type="gramStart"/>
      <w:r w:rsidRPr="0051478C">
        <w:rPr>
          <w:rFonts w:ascii="Cambria" w:hAnsi="Cambria"/>
          <w:sz w:val="24"/>
          <w:lang w:val="fr-FR"/>
        </w:rPr>
        <w:t>IV  LES</w:t>
      </w:r>
      <w:proofErr w:type="gramEnd"/>
      <w:r w:rsidRPr="0051478C">
        <w:rPr>
          <w:rFonts w:ascii="Cambria" w:hAnsi="Cambria"/>
          <w:sz w:val="24"/>
          <w:lang w:val="fr-FR"/>
        </w:rPr>
        <w:t xml:space="preserve"> DEUX MULETS .......................................................................... 4</w:t>
      </w:r>
    </w:p>
    <w:p w14:paraId="1ABFD7A2" w14:textId="77777777" w:rsidR="001E1885" w:rsidRPr="0051478C" w:rsidRDefault="00362215">
      <w:pPr>
        <w:spacing w:line="360" w:lineRule="auto"/>
        <w:rPr>
          <w:lang w:val="fr-FR"/>
        </w:rPr>
      </w:pPr>
      <w:r w:rsidRPr="0051478C">
        <w:rPr>
          <w:rFonts w:ascii="Cambria" w:hAnsi="Cambria"/>
          <w:sz w:val="24"/>
          <w:lang w:val="fr-FR"/>
        </w:rPr>
        <w:t xml:space="preserve">FABLE </w:t>
      </w:r>
      <w:proofErr w:type="gramStart"/>
      <w:r w:rsidRPr="0051478C">
        <w:rPr>
          <w:rFonts w:ascii="Cambria" w:hAnsi="Cambria"/>
          <w:sz w:val="24"/>
          <w:lang w:val="fr-FR"/>
        </w:rPr>
        <w:t>V  LE</w:t>
      </w:r>
      <w:proofErr w:type="gramEnd"/>
      <w:r w:rsidRPr="0051478C">
        <w:rPr>
          <w:rFonts w:ascii="Cambria" w:hAnsi="Cambria"/>
          <w:sz w:val="24"/>
          <w:lang w:val="fr-FR"/>
        </w:rPr>
        <w:t xml:space="preserve"> LOUP ET LE CHIEN ....................................................................... 5</w:t>
      </w:r>
    </w:p>
    <w:p w14:paraId="4CC02237" w14:textId="77777777" w:rsidR="001E1885" w:rsidRDefault="00362215">
      <w:pPr>
        <w:spacing w:line="360" w:lineRule="auto"/>
      </w:pPr>
      <w:r w:rsidRPr="0051478C">
        <w:rPr>
          <w:rFonts w:ascii="Cambria" w:hAnsi="Cambria"/>
          <w:sz w:val="24"/>
          <w:lang w:val="fr-FR"/>
        </w:rPr>
        <w:t xml:space="preserve">FABLE </w:t>
      </w:r>
      <w:proofErr w:type="gramStart"/>
      <w:r w:rsidRPr="0051478C">
        <w:rPr>
          <w:rFonts w:ascii="Cambria" w:hAnsi="Cambria"/>
          <w:sz w:val="24"/>
          <w:lang w:val="fr-FR"/>
        </w:rPr>
        <w:t>VI  LA</w:t>
      </w:r>
      <w:proofErr w:type="gramEnd"/>
      <w:r w:rsidRPr="0051478C">
        <w:rPr>
          <w:rFonts w:ascii="Cambria" w:hAnsi="Cambria"/>
          <w:sz w:val="24"/>
          <w:lang w:val="fr-FR"/>
        </w:rPr>
        <w:t xml:space="preserve"> GÉNISSE, LA CHEVRE ET LA BREBIS, EN SOCIÉTÉ AVEC LE LION .............................. </w:t>
      </w:r>
      <w:r>
        <w:rPr>
          <w:rFonts w:ascii="Cambria" w:hAnsi="Cambria"/>
          <w:sz w:val="24"/>
        </w:rPr>
        <w:t>7</w:t>
      </w:r>
    </w:p>
    <w:p w14:paraId="01ED72F3" w14:textId="77777777" w:rsidR="001E1885" w:rsidRPr="0051478C" w:rsidRDefault="00362215">
      <w:pPr>
        <w:spacing w:line="360" w:lineRule="auto"/>
        <w:rPr>
          <w:lang w:val="fr-FR"/>
        </w:rPr>
      </w:pPr>
      <w:r w:rsidRPr="0051478C">
        <w:rPr>
          <w:rFonts w:ascii="Cambria" w:hAnsi="Cambria"/>
          <w:sz w:val="24"/>
          <w:lang w:val="fr-FR"/>
        </w:rPr>
        <w:t xml:space="preserve">FABLE </w:t>
      </w:r>
      <w:proofErr w:type="gramStart"/>
      <w:r w:rsidRPr="0051478C">
        <w:rPr>
          <w:rFonts w:ascii="Cambria" w:hAnsi="Cambria"/>
          <w:sz w:val="24"/>
          <w:lang w:val="fr-FR"/>
        </w:rPr>
        <w:t>VII  LA</w:t>
      </w:r>
      <w:proofErr w:type="gramEnd"/>
      <w:r w:rsidRPr="0051478C">
        <w:rPr>
          <w:rFonts w:ascii="Cambria" w:hAnsi="Cambria"/>
          <w:sz w:val="24"/>
          <w:lang w:val="fr-FR"/>
        </w:rPr>
        <w:t xml:space="preserve"> BESACE ............................................................................... 8</w:t>
      </w:r>
    </w:p>
    <w:p w14:paraId="0D5F7506" w14:textId="77777777" w:rsidR="001E1885" w:rsidRPr="0051478C" w:rsidRDefault="00362215">
      <w:pPr>
        <w:spacing w:line="360" w:lineRule="auto"/>
        <w:rPr>
          <w:lang w:val="fr-FR"/>
        </w:rPr>
      </w:pPr>
      <w:r w:rsidRPr="0051478C">
        <w:rPr>
          <w:rFonts w:ascii="Cambria" w:hAnsi="Cambria"/>
          <w:sz w:val="24"/>
          <w:lang w:val="fr-FR"/>
        </w:rPr>
        <w:t xml:space="preserve">FABLE </w:t>
      </w:r>
      <w:proofErr w:type="gramStart"/>
      <w:r w:rsidRPr="0051478C">
        <w:rPr>
          <w:rFonts w:ascii="Cambria" w:hAnsi="Cambria"/>
          <w:sz w:val="24"/>
          <w:lang w:val="fr-FR"/>
        </w:rPr>
        <w:t>VIII  L'HIRONDELLE</w:t>
      </w:r>
      <w:proofErr w:type="gramEnd"/>
      <w:r w:rsidRPr="0051478C">
        <w:rPr>
          <w:rFonts w:ascii="Cambria" w:hAnsi="Cambria"/>
          <w:sz w:val="24"/>
          <w:lang w:val="fr-FR"/>
        </w:rPr>
        <w:t xml:space="preserve"> ET LES PETITS OISEAUX .................................................... 10</w:t>
      </w:r>
    </w:p>
    <w:p w14:paraId="2219291F" w14:textId="77777777" w:rsidR="001E1885" w:rsidRPr="0051478C" w:rsidRDefault="00362215">
      <w:pPr>
        <w:spacing w:line="360" w:lineRule="auto"/>
        <w:rPr>
          <w:lang w:val="fr-FR"/>
        </w:rPr>
      </w:pPr>
      <w:r w:rsidRPr="0051478C">
        <w:rPr>
          <w:rFonts w:ascii="Cambria" w:hAnsi="Cambria"/>
          <w:sz w:val="24"/>
          <w:lang w:val="fr-FR"/>
        </w:rPr>
        <w:t xml:space="preserve">FABLE </w:t>
      </w:r>
      <w:proofErr w:type="gramStart"/>
      <w:r w:rsidRPr="0051478C">
        <w:rPr>
          <w:rFonts w:ascii="Cambria" w:hAnsi="Cambria"/>
          <w:sz w:val="24"/>
          <w:lang w:val="fr-FR"/>
        </w:rPr>
        <w:t>IX  LE</w:t>
      </w:r>
      <w:proofErr w:type="gramEnd"/>
      <w:r w:rsidRPr="0051478C">
        <w:rPr>
          <w:rFonts w:ascii="Cambria" w:hAnsi="Cambria"/>
          <w:sz w:val="24"/>
          <w:lang w:val="fr-FR"/>
        </w:rPr>
        <w:t xml:space="preserve"> RAT DE VILLE ET LE RAT DES CHAMPS .................................................... 12</w:t>
      </w:r>
    </w:p>
    <w:p w14:paraId="3A4B4EBF" w14:textId="77777777" w:rsidR="001E1885" w:rsidRPr="0051478C" w:rsidRDefault="00362215">
      <w:pPr>
        <w:spacing w:line="360" w:lineRule="auto"/>
        <w:rPr>
          <w:lang w:val="fr-FR"/>
        </w:rPr>
      </w:pPr>
      <w:r w:rsidRPr="0051478C">
        <w:rPr>
          <w:rFonts w:ascii="Cambria" w:hAnsi="Cambria"/>
          <w:sz w:val="24"/>
          <w:lang w:val="fr-FR"/>
        </w:rPr>
        <w:t xml:space="preserve">FABLE </w:t>
      </w:r>
      <w:proofErr w:type="gramStart"/>
      <w:r w:rsidRPr="0051478C">
        <w:rPr>
          <w:rFonts w:ascii="Cambria" w:hAnsi="Cambria"/>
          <w:sz w:val="24"/>
          <w:lang w:val="fr-FR"/>
        </w:rPr>
        <w:t>X  LE</w:t>
      </w:r>
      <w:proofErr w:type="gramEnd"/>
      <w:r w:rsidRPr="0051478C">
        <w:rPr>
          <w:rFonts w:ascii="Cambria" w:hAnsi="Cambria"/>
          <w:sz w:val="24"/>
          <w:lang w:val="fr-FR"/>
        </w:rPr>
        <w:t xml:space="preserve"> LOUP ET L'AGNEAU ...................................................................... 13</w:t>
      </w:r>
    </w:p>
    <w:p w14:paraId="7618CFF9" w14:textId="77777777" w:rsidR="001E1885" w:rsidRPr="0051478C" w:rsidRDefault="00362215">
      <w:pPr>
        <w:spacing w:line="360" w:lineRule="auto"/>
        <w:rPr>
          <w:lang w:val="fr-FR"/>
        </w:rPr>
      </w:pPr>
      <w:r w:rsidRPr="0051478C">
        <w:rPr>
          <w:rFonts w:ascii="Cambria" w:hAnsi="Cambria"/>
          <w:sz w:val="24"/>
          <w:lang w:val="fr-FR"/>
        </w:rPr>
        <w:t xml:space="preserve">FABLE </w:t>
      </w:r>
      <w:proofErr w:type="gramStart"/>
      <w:r w:rsidRPr="0051478C">
        <w:rPr>
          <w:rFonts w:ascii="Cambria" w:hAnsi="Cambria"/>
          <w:sz w:val="24"/>
          <w:lang w:val="fr-FR"/>
        </w:rPr>
        <w:t>XI  L'HOMME</w:t>
      </w:r>
      <w:proofErr w:type="gramEnd"/>
      <w:r w:rsidRPr="0051478C">
        <w:rPr>
          <w:rFonts w:ascii="Cambria" w:hAnsi="Cambria"/>
          <w:sz w:val="24"/>
          <w:lang w:val="fr-FR"/>
        </w:rPr>
        <w:t xml:space="preserve"> ET SON IMAGE .................................................................... 14</w:t>
      </w:r>
    </w:p>
    <w:p w14:paraId="30EF7473" w14:textId="77777777" w:rsidR="001E1885" w:rsidRDefault="00362215">
      <w:pPr>
        <w:spacing w:line="360" w:lineRule="auto"/>
      </w:pPr>
      <w:r w:rsidRPr="0051478C">
        <w:rPr>
          <w:rFonts w:ascii="Cambria" w:hAnsi="Cambria"/>
          <w:sz w:val="24"/>
          <w:lang w:val="fr-FR"/>
        </w:rPr>
        <w:lastRenderedPageBreak/>
        <w:t xml:space="preserve">FABLE </w:t>
      </w:r>
      <w:proofErr w:type="gramStart"/>
      <w:r w:rsidRPr="0051478C">
        <w:rPr>
          <w:rFonts w:ascii="Cambria" w:hAnsi="Cambria"/>
          <w:sz w:val="24"/>
          <w:lang w:val="fr-FR"/>
        </w:rPr>
        <w:t>XII  LE</w:t>
      </w:r>
      <w:proofErr w:type="gramEnd"/>
      <w:r w:rsidRPr="0051478C">
        <w:rPr>
          <w:rFonts w:ascii="Cambria" w:hAnsi="Cambria"/>
          <w:sz w:val="24"/>
          <w:lang w:val="fr-FR"/>
        </w:rPr>
        <w:t xml:space="preserve"> DRAGON À PLUSIEURS TETES, ET LE DRAGON À PLUSIEURS QUEUES ........................... </w:t>
      </w:r>
      <w:r>
        <w:rPr>
          <w:rFonts w:ascii="Cambria" w:hAnsi="Cambria"/>
          <w:sz w:val="24"/>
        </w:rPr>
        <w:t>15</w:t>
      </w:r>
    </w:p>
    <w:p w14:paraId="6D533651" w14:textId="77777777" w:rsidR="001E1885" w:rsidRDefault="00362215">
      <w:pPr>
        <w:spacing w:line="360" w:lineRule="auto"/>
      </w:pPr>
      <w:r w:rsidRPr="0051478C">
        <w:rPr>
          <w:rFonts w:ascii="Cambria" w:hAnsi="Cambria"/>
          <w:sz w:val="24"/>
          <w:lang w:val="fr-FR"/>
        </w:rPr>
        <w:t xml:space="preserve">FABLE </w:t>
      </w:r>
      <w:proofErr w:type="gramStart"/>
      <w:r w:rsidRPr="0051478C">
        <w:rPr>
          <w:rFonts w:ascii="Cambria" w:hAnsi="Cambria"/>
          <w:sz w:val="24"/>
          <w:lang w:val="fr-FR"/>
        </w:rPr>
        <w:t>XIII  LES</w:t>
      </w:r>
      <w:proofErr w:type="gramEnd"/>
      <w:r w:rsidRPr="0051478C">
        <w:rPr>
          <w:rFonts w:ascii="Cambria" w:hAnsi="Cambria"/>
          <w:sz w:val="24"/>
          <w:lang w:val="fr-FR"/>
        </w:rPr>
        <w:t xml:space="preserve"> VOLEURS ET L'ANE .................................................................. </w:t>
      </w:r>
      <w:r>
        <w:rPr>
          <w:rFonts w:ascii="Cambria" w:hAnsi="Cambria"/>
          <w:sz w:val="24"/>
        </w:rPr>
        <w:t>16</w:t>
      </w:r>
    </w:p>
    <w:p w14:paraId="2C57B9C3" w14:textId="77777777" w:rsidR="001E1885" w:rsidRPr="0051478C" w:rsidRDefault="00362215">
      <w:pPr>
        <w:spacing w:line="360" w:lineRule="auto"/>
        <w:rPr>
          <w:lang w:val="fr-FR"/>
        </w:rPr>
      </w:pPr>
      <w:r w:rsidRPr="0051478C">
        <w:rPr>
          <w:rFonts w:ascii="Cambria" w:hAnsi="Cambria"/>
          <w:sz w:val="24"/>
          <w:lang w:val="fr-FR"/>
        </w:rPr>
        <w:t xml:space="preserve">FABLE </w:t>
      </w:r>
      <w:proofErr w:type="gramStart"/>
      <w:r w:rsidRPr="0051478C">
        <w:rPr>
          <w:rFonts w:ascii="Cambria" w:hAnsi="Cambria"/>
          <w:sz w:val="24"/>
          <w:lang w:val="fr-FR"/>
        </w:rPr>
        <w:t>XIV  SIMONIDE</w:t>
      </w:r>
      <w:proofErr w:type="gramEnd"/>
      <w:r w:rsidRPr="0051478C">
        <w:rPr>
          <w:rFonts w:ascii="Cambria" w:hAnsi="Cambria"/>
          <w:sz w:val="24"/>
          <w:lang w:val="fr-FR"/>
        </w:rPr>
        <w:t xml:space="preserve"> PRÉSERVÉ PAR LES DIEUX ........................................................ 17</w:t>
      </w:r>
    </w:p>
    <w:p w14:paraId="3C7E3CBD" w14:textId="77777777" w:rsidR="001E1885" w:rsidRPr="0051478C" w:rsidRDefault="00362215">
      <w:pPr>
        <w:spacing w:line="360" w:lineRule="auto"/>
        <w:rPr>
          <w:lang w:val="fr-FR"/>
        </w:rPr>
      </w:pPr>
      <w:r w:rsidRPr="0051478C">
        <w:rPr>
          <w:rFonts w:ascii="Cambria" w:hAnsi="Cambria"/>
          <w:sz w:val="24"/>
          <w:lang w:val="fr-FR"/>
        </w:rPr>
        <w:t xml:space="preserve">FABLE </w:t>
      </w:r>
      <w:proofErr w:type="gramStart"/>
      <w:r w:rsidRPr="0051478C">
        <w:rPr>
          <w:rFonts w:ascii="Cambria" w:hAnsi="Cambria"/>
          <w:sz w:val="24"/>
          <w:lang w:val="fr-FR"/>
        </w:rPr>
        <w:t>XVI  LA</w:t>
      </w:r>
      <w:proofErr w:type="gramEnd"/>
      <w:r w:rsidRPr="0051478C">
        <w:rPr>
          <w:rFonts w:ascii="Cambria" w:hAnsi="Cambria"/>
          <w:sz w:val="24"/>
          <w:lang w:val="fr-FR"/>
        </w:rPr>
        <w:t xml:space="preserve"> MORT ET LE BUCHERON ................................................................. 19</w:t>
      </w:r>
    </w:p>
    <w:p w14:paraId="51ED02C3" w14:textId="77777777" w:rsidR="001E1885" w:rsidRDefault="00362215">
      <w:pPr>
        <w:spacing w:line="360" w:lineRule="auto"/>
      </w:pPr>
      <w:r w:rsidRPr="0051478C">
        <w:rPr>
          <w:rFonts w:ascii="Cambria" w:hAnsi="Cambria"/>
          <w:sz w:val="24"/>
          <w:lang w:val="fr-FR"/>
        </w:rPr>
        <w:t xml:space="preserve">FABLE </w:t>
      </w:r>
      <w:proofErr w:type="gramStart"/>
      <w:r w:rsidRPr="0051478C">
        <w:rPr>
          <w:rFonts w:ascii="Cambria" w:hAnsi="Cambria"/>
          <w:sz w:val="24"/>
          <w:lang w:val="fr-FR"/>
        </w:rPr>
        <w:t>XVII  L'HOMME</w:t>
      </w:r>
      <w:proofErr w:type="gramEnd"/>
      <w:r w:rsidRPr="0051478C">
        <w:rPr>
          <w:rFonts w:ascii="Cambria" w:hAnsi="Cambria"/>
          <w:sz w:val="24"/>
          <w:lang w:val="fr-FR"/>
        </w:rPr>
        <w:t xml:space="preserve"> ENTRE DEUX AGES, ET SES DEUX MAITRESSES ....................................... </w:t>
      </w:r>
      <w:r>
        <w:rPr>
          <w:rFonts w:ascii="Cambria" w:hAnsi="Cambria"/>
          <w:sz w:val="24"/>
        </w:rPr>
        <w:t>21</w:t>
      </w:r>
    </w:p>
    <w:p w14:paraId="0C8FE675" w14:textId="77777777" w:rsidR="001E1885" w:rsidRPr="0051478C" w:rsidRDefault="00362215">
      <w:pPr>
        <w:spacing w:line="360" w:lineRule="auto"/>
        <w:rPr>
          <w:lang w:val="fr-FR"/>
        </w:rPr>
      </w:pPr>
      <w:r w:rsidRPr="0051478C">
        <w:rPr>
          <w:rFonts w:ascii="Cambria" w:hAnsi="Cambria"/>
          <w:sz w:val="24"/>
          <w:lang w:val="fr-FR"/>
        </w:rPr>
        <w:t xml:space="preserve">FABLE </w:t>
      </w:r>
      <w:proofErr w:type="gramStart"/>
      <w:r w:rsidRPr="0051478C">
        <w:rPr>
          <w:rFonts w:ascii="Cambria" w:hAnsi="Cambria"/>
          <w:sz w:val="24"/>
          <w:lang w:val="fr-FR"/>
        </w:rPr>
        <w:t>XVIII  LE</w:t>
      </w:r>
      <w:proofErr w:type="gramEnd"/>
      <w:r w:rsidRPr="0051478C">
        <w:rPr>
          <w:rFonts w:ascii="Cambria" w:hAnsi="Cambria"/>
          <w:sz w:val="24"/>
          <w:lang w:val="fr-FR"/>
        </w:rPr>
        <w:t xml:space="preserve"> RENARD ET LA CIGOGNE .............................................................. 22</w:t>
      </w:r>
    </w:p>
    <w:p w14:paraId="0788D466" w14:textId="77777777" w:rsidR="001E1885" w:rsidRPr="0051478C" w:rsidRDefault="00362215">
      <w:pPr>
        <w:spacing w:line="360" w:lineRule="auto"/>
        <w:rPr>
          <w:lang w:val="fr-FR"/>
        </w:rPr>
      </w:pPr>
      <w:r w:rsidRPr="0051478C">
        <w:rPr>
          <w:rFonts w:ascii="Cambria" w:hAnsi="Cambria"/>
          <w:sz w:val="24"/>
          <w:lang w:val="fr-FR"/>
        </w:rPr>
        <w:t xml:space="preserve">FABLE </w:t>
      </w:r>
      <w:proofErr w:type="gramStart"/>
      <w:r w:rsidRPr="0051478C">
        <w:rPr>
          <w:rFonts w:ascii="Cambria" w:hAnsi="Cambria"/>
          <w:sz w:val="24"/>
          <w:lang w:val="fr-FR"/>
        </w:rPr>
        <w:t>XIX  L'ENFANT</w:t>
      </w:r>
      <w:proofErr w:type="gramEnd"/>
      <w:r w:rsidRPr="0051478C">
        <w:rPr>
          <w:rFonts w:ascii="Cambria" w:hAnsi="Cambria"/>
          <w:sz w:val="24"/>
          <w:lang w:val="fr-FR"/>
        </w:rPr>
        <w:t xml:space="preserve"> ET LE MAITRE D'ÉCOLE .......................................................... 23</w:t>
      </w:r>
    </w:p>
    <w:p w14:paraId="274901E2" w14:textId="77777777" w:rsidR="001E1885" w:rsidRDefault="00362215">
      <w:pPr>
        <w:spacing w:line="360" w:lineRule="auto"/>
      </w:pPr>
      <w:r w:rsidRPr="0051478C">
        <w:rPr>
          <w:rFonts w:ascii="Cambria" w:hAnsi="Cambria"/>
          <w:sz w:val="24"/>
          <w:lang w:val="fr-FR"/>
        </w:rPr>
        <w:t xml:space="preserve">FABLE </w:t>
      </w:r>
      <w:proofErr w:type="gramStart"/>
      <w:r w:rsidRPr="0051478C">
        <w:rPr>
          <w:rFonts w:ascii="Cambria" w:hAnsi="Cambria"/>
          <w:sz w:val="24"/>
          <w:lang w:val="fr-FR"/>
        </w:rPr>
        <w:t>XX  LE</w:t>
      </w:r>
      <w:proofErr w:type="gramEnd"/>
      <w:r w:rsidRPr="0051478C">
        <w:rPr>
          <w:rFonts w:ascii="Cambria" w:hAnsi="Cambria"/>
          <w:sz w:val="24"/>
          <w:lang w:val="fr-FR"/>
        </w:rPr>
        <w:t xml:space="preserve"> COQ ET LA PERLE ...................................................................... </w:t>
      </w:r>
      <w:r>
        <w:rPr>
          <w:rFonts w:ascii="Cambria" w:hAnsi="Cambria"/>
          <w:sz w:val="24"/>
        </w:rPr>
        <w:t>24</w:t>
      </w:r>
    </w:p>
    <w:p w14:paraId="36D9F0C0" w14:textId="77777777" w:rsidR="001E1885" w:rsidRDefault="00362215">
      <w:pPr>
        <w:spacing w:line="360" w:lineRule="auto"/>
      </w:pPr>
      <w:r>
        <w:rPr>
          <w:rFonts w:ascii="Cambria" w:hAnsi="Cambria"/>
          <w:sz w:val="24"/>
        </w:rPr>
        <w:t xml:space="preserve">FABLE </w:t>
      </w:r>
      <w:proofErr w:type="gramStart"/>
      <w:r>
        <w:rPr>
          <w:rFonts w:ascii="Cambria" w:hAnsi="Cambria"/>
          <w:sz w:val="24"/>
        </w:rPr>
        <w:t>XXI  LES</w:t>
      </w:r>
      <w:proofErr w:type="gramEnd"/>
      <w:r>
        <w:rPr>
          <w:rFonts w:ascii="Cambria" w:hAnsi="Cambria"/>
          <w:sz w:val="24"/>
        </w:rPr>
        <w:t xml:space="preserve"> FRELONS ET LES MOUCHES À MIEL ...................................................... 25</w:t>
      </w:r>
    </w:p>
    <w:p w14:paraId="61F5D1AF" w14:textId="77777777" w:rsidR="001E1885" w:rsidRPr="0051478C" w:rsidRDefault="00362215">
      <w:pPr>
        <w:spacing w:line="360" w:lineRule="auto"/>
        <w:rPr>
          <w:lang w:val="fr-FR"/>
        </w:rPr>
      </w:pPr>
      <w:r w:rsidRPr="0051478C">
        <w:rPr>
          <w:rFonts w:ascii="Cambria" w:hAnsi="Cambria"/>
          <w:sz w:val="24"/>
          <w:lang w:val="fr-FR"/>
        </w:rPr>
        <w:t xml:space="preserve">FABLE </w:t>
      </w:r>
      <w:proofErr w:type="gramStart"/>
      <w:r w:rsidRPr="0051478C">
        <w:rPr>
          <w:rFonts w:ascii="Cambria" w:hAnsi="Cambria"/>
          <w:sz w:val="24"/>
          <w:lang w:val="fr-FR"/>
        </w:rPr>
        <w:t>XXII  LE</w:t>
      </w:r>
      <w:proofErr w:type="gramEnd"/>
      <w:r w:rsidRPr="0051478C">
        <w:rPr>
          <w:rFonts w:ascii="Cambria" w:hAnsi="Cambria"/>
          <w:sz w:val="24"/>
          <w:lang w:val="fr-FR"/>
        </w:rPr>
        <w:t xml:space="preserve"> CHENE ET LE ROSEAU ................................................................. 27</w:t>
      </w:r>
    </w:p>
    <w:p w14:paraId="2E7A21E8" w14:textId="77777777" w:rsidR="001E1885" w:rsidRPr="0051478C" w:rsidRDefault="00362215">
      <w:pPr>
        <w:rPr>
          <w:lang w:val="fr-FR"/>
        </w:rPr>
      </w:pPr>
      <w:r w:rsidRPr="0051478C">
        <w:rPr>
          <w:lang w:val="fr-FR"/>
        </w:rPr>
        <w:br w:type="page"/>
      </w:r>
    </w:p>
    <w:p w14:paraId="1E739A60" w14:textId="77777777" w:rsidR="001E1885" w:rsidRPr="0051478C" w:rsidRDefault="00362215">
      <w:pPr>
        <w:jc w:val="center"/>
        <w:rPr>
          <w:lang w:val="fr-FR"/>
        </w:rPr>
      </w:pPr>
      <w:r w:rsidRPr="0051478C">
        <w:rPr>
          <w:rFonts w:ascii="Cambria" w:hAnsi="Cambria"/>
          <w:sz w:val="24"/>
          <w:lang w:val="fr-FR"/>
        </w:rPr>
        <w:lastRenderedPageBreak/>
        <w:t>- 1 -</w:t>
      </w:r>
    </w:p>
    <w:p w14:paraId="53F6073A" w14:textId="77777777" w:rsidR="001E1885" w:rsidRPr="0051478C" w:rsidRDefault="00362215">
      <w:pPr>
        <w:pStyle w:val="Heading1"/>
        <w:rPr>
          <w:lang w:val="fr-FR"/>
        </w:rPr>
      </w:pPr>
      <w:r w:rsidRPr="0051478C">
        <w:rPr>
          <w:lang w:val="fr-FR"/>
        </w:rPr>
        <w:lastRenderedPageBreak/>
        <w:t>FABLE I</w:t>
      </w:r>
      <w:r w:rsidRPr="0051478C">
        <w:rPr>
          <w:lang w:val="fr-FR"/>
        </w:rPr>
        <w:br/>
        <w:t>LA CIGALE ET LA FOURMI</w:t>
      </w:r>
    </w:p>
    <w:p w14:paraId="2080184F" w14:textId="77777777" w:rsidR="001E1885" w:rsidRPr="0051478C" w:rsidRDefault="00362215">
      <w:pPr>
        <w:ind w:left="1417"/>
        <w:rPr>
          <w:lang w:val="fr-FR"/>
        </w:rPr>
      </w:pPr>
      <w:r w:rsidRPr="0051478C">
        <w:rPr>
          <w:rFonts w:ascii="Lucida Calligraphy" w:hAnsi="Lucida Calligraphy"/>
          <w:sz w:val="20"/>
          <w:lang w:val="fr-FR"/>
        </w:rPr>
        <w:t>La Cigale, ayant chanté</w:t>
      </w:r>
      <w:r w:rsidRPr="0051478C">
        <w:rPr>
          <w:rFonts w:ascii="Lucida Calligraphy" w:hAnsi="Lucida Calligraphy"/>
          <w:sz w:val="20"/>
          <w:lang w:val="fr-FR"/>
        </w:rPr>
        <w:br/>
        <w:t>Tout L'Été,</w:t>
      </w:r>
      <w:r w:rsidRPr="0051478C">
        <w:rPr>
          <w:rFonts w:ascii="Lucida Calligraphy" w:hAnsi="Lucida Calligraphy"/>
          <w:sz w:val="20"/>
          <w:lang w:val="fr-FR"/>
        </w:rPr>
        <w:br/>
        <w:t>Se trouva fort dépourvue</w:t>
      </w:r>
      <w:r w:rsidRPr="0051478C">
        <w:rPr>
          <w:rFonts w:ascii="Lucida Calligraphy" w:hAnsi="Lucida Calligraphy"/>
          <w:sz w:val="20"/>
          <w:lang w:val="fr-FR"/>
        </w:rPr>
        <w:br/>
        <w:t>Quand la Bise fut venue.</w:t>
      </w:r>
      <w:r w:rsidRPr="0051478C">
        <w:rPr>
          <w:rFonts w:ascii="Lucida Calligraphy" w:hAnsi="Lucida Calligraphy"/>
          <w:sz w:val="20"/>
          <w:lang w:val="fr-FR"/>
        </w:rPr>
        <w:br/>
        <w:t>Pas un seul petit morceau</w:t>
      </w:r>
      <w:r w:rsidRPr="0051478C">
        <w:rPr>
          <w:rFonts w:ascii="Lucida Calligraphy" w:hAnsi="Lucida Calligraphy"/>
          <w:sz w:val="20"/>
          <w:lang w:val="fr-FR"/>
        </w:rPr>
        <w:br/>
        <w:t>De mouche ou de vermisseau¹.</w:t>
      </w:r>
      <w:r w:rsidRPr="0051478C">
        <w:rPr>
          <w:rFonts w:ascii="Lucida Calligraphy" w:hAnsi="Lucida Calligraphy"/>
          <w:sz w:val="20"/>
          <w:lang w:val="fr-FR"/>
        </w:rPr>
        <w:br/>
        <w:t>Elle alla crier famine</w:t>
      </w:r>
      <w:r w:rsidRPr="0051478C">
        <w:rPr>
          <w:rFonts w:ascii="Lucida Calligraphy" w:hAnsi="Lucida Calligraphy"/>
          <w:sz w:val="20"/>
          <w:lang w:val="fr-FR"/>
        </w:rPr>
        <w:br/>
        <w:t>Chez la Fourmi sa voisine,</w:t>
      </w:r>
      <w:r w:rsidRPr="0051478C">
        <w:rPr>
          <w:rFonts w:ascii="Lucida Calligraphy" w:hAnsi="Lucida Calligraphy"/>
          <w:sz w:val="20"/>
          <w:lang w:val="fr-FR"/>
        </w:rPr>
        <w:br/>
        <w:t>La priant de lui prêter</w:t>
      </w:r>
      <w:r w:rsidRPr="0051478C">
        <w:rPr>
          <w:rFonts w:ascii="Lucida Calligraphy" w:hAnsi="Lucida Calligraphy"/>
          <w:sz w:val="20"/>
          <w:lang w:val="fr-FR"/>
        </w:rPr>
        <w:br/>
        <w:t>Quelque grain pour subsister</w:t>
      </w:r>
      <w:r w:rsidRPr="0051478C">
        <w:rPr>
          <w:rFonts w:ascii="Lucida Calligraphy" w:hAnsi="Lucida Calligraphy"/>
          <w:sz w:val="20"/>
          <w:lang w:val="fr-FR"/>
        </w:rPr>
        <w:br/>
        <w:t>Jusqu'à la saison nouvelle.</w:t>
      </w:r>
      <w:r w:rsidRPr="0051478C">
        <w:rPr>
          <w:rFonts w:ascii="Lucida Calligraphy" w:hAnsi="Lucida Calligraphy"/>
          <w:sz w:val="20"/>
          <w:lang w:val="fr-FR"/>
        </w:rPr>
        <w:br/>
        <w:t>« Je vous paierai, lui dit-elle,</w:t>
      </w:r>
      <w:r w:rsidRPr="0051478C">
        <w:rPr>
          <w:rFonts w:ascii="Lucida Calligraphy" w:hAnsi="Lucida Calligraphy"/>
          <w:sz w:val="20"/>
          <w:lang w:val="fr-FR"/>
        </w:rPr>
        <w:br/>
        <w:t>Avant l'Août, foi d'animal,</w:t>
      </w:r>
      <w:r w:rsidRPr="0051478C">
        <w:rPr>
          <w:rFonts w:ascii="Lucida Calligraphy" w:hAnsi="Lucida Calligraphy"/>
          <w:sz w:val="20"/>
          <w:lang w:val="fr-FR"/>
        </w:rPr>
        <w:br/>
        <w:t>Intérêt et principal. »</w:t>
      </w:r>
      <w:r w:rsidRPr="0051478C">
        <w:rPr>
          <w:rFonts w:ascii="Lucida Calligraphy" w:hAnsi="Lucida Calligraphy"/>
          <w:sz w:val="20"/>
          <w:lang w:val="fr-FR"/>
        </w:rPr>
        <w:br/>
        <w:t>La Fourmi n'est pas prêteuse :</w:t>
      </w:r>
      <w:r w:rsidRPr="0051478C">
        <w:rPr>
          <w:rFonts w:ascii="Lucida Calligraphy" w:hAnsi="Lucida Calligraphy"/>
          <w:sz w:val="20"/>
          <w:lang w:val="fr-FR"/>
        </w:rPr>
        <w:br/>
        <w:t>C'est là son moindre défaut.</w:t>
      </w:r>
      <w:r w:rsidRPr="0051478C">
        <w:rPr>
          <w:rFonts w:ascii="Lucida Calligraphy" w:hAnsi="Lucida Calligraphy"/>
          <w:sz w:val="20"/>
          <w:lang w:val="fr-FR"/>
        </w:rPr>
        <w:br/>
        <w:t>« Que faisiez-vous au temps chaud ?</w:t>
      </w:r>
      <w:r w:rsidRPr="0051478C">
        <w:rPr>
          <w:rFonts w:ascii="Lucida Calligraphy" w:hAnsi="Lucida Calligraphy"/>
          <w:sz w:val="20"/>
          <w:lang w:val="fr-FR"/>
        </w:rPr>
        <w:br/>
        <w:t>Dit-elle à cette emprunteuse.</w:t>
      </w:r>
      <w:r w:rsidRPr="0051478C">
        <w:rPr>
          <w:rFonts w:ascii="Lucida Calligraphy" w:hAnsi="Lucida Calligraphy"/>
          <w:sz w:val="20"/>
          <w:lang w:val="fr-FR"/>
        </w:rPr>
        <w:br/>
        <w:t>-Nuit et jour à tout venant</w:t>
      </w:r>
      <w:r w:rsidRPr="0051478C">
        <w:rPr>
          <w:rFonts w:ascii="Lucida Calligraphy" w:hAnsi="Lucida Calligraphy"/>
          <w:sz w:val="20"/>
          <w:lang w:val="fr-FR"/>
        </w:rPr>
        <w:br/>
        <w:t>Je chantais, ne vous déplaise.</w:t>
      </w:r>
      <w:r w:rsidRPr="0051478C">
        <w:rPr>
          <w:rFonts w:ascii="Lucida Calligraphy" w:hAnsi="Lucida Calligraphy"/>
          <w:sz w:val="20"/>
          <w:lang w:val="fr-FR"/>
        </w:rPr>
        <w:br/>
        <w:t>-Vous chantiez ? j'en suis fort aise :</w:t>
      </w:r>
      <w:r w:rsidRPr="0051478C">
        <w:rPr>
          <w:rFonts w:ascii="Lucida Calligraphy" w:hAnsi="Lucida Calligraphy"/>
          <w:sz w:val="20"/>
          <w:lang w:val="fr-FR"/>
        </w:rPr>
        <w:br/>
        <w:t xml:space="preserve">Eh </w:t>
      </w:r>
      <w:proofErr w:type="gramStart"/>
      <w:r w:rsidRPr="0051478C">
        <w:rPr>
          <w:rFonts w:ascii="Lucida Calligraphy" w:hAnsi="Lucida Calligraphy"/>
          <w:sz w:val="20"/>
          <w:lang w:val="fr-FR"/>
        </w:rPr>
        <w:t>bien!</w:t>
      </w:r>
      <w:proofErr w:type="gramEnd"/>
      <w:r w:rsidRPr="0051478C">
        <w:rPr>
          <w:rFonts w:ascii="Lucida Calligraphy" w:hAnsi="Lucida Calligraphy"/>
          <w:sz w:val="20"/>
          <w:lang w:val="fr-FR"/>
        </w:rPr>
        <w:t xml:space="preserve"> dansez maintenant. »</w:t>
      </w:r>
    </w:p>
    <w:p w14:paraId="6D31592D" w14:textId="77777777" w:rsidR="001E1885" w:rsidRPr="0051478C" w:rsidRDefault="001E1885">
      <w:pPr>
        <w:rPr>
          <w:lang w:val="fr-FR"/>
        </w:rPr>
      </w:pPr>
    </w:p>
    <w:p w14:paraId="19370252" w14:textId="77777777" w:rsidR="001E1885" w:rsidRPr="0051478C" w:rsidRDefault="00362215">
      <w:pPr>
        <w:ind w:left="1417"/>
        <w:rPr>
          <w:lang w:val="fr-FR"/>
        </w:rPr>
      </w:pPr>
      <w:proofErr w:type="gramStart"/>
      <w:r w:rsidRPr="0051478C">
        <w:rPr>
          <w:rFonts w:ascii="Lucida Calligraphy" w:hAnsi="Lucida Calligraphy"/>
          <w:sz w:val="16"/>
          <w:lang w:val="fr-FR"/>
        </w:rPr>
        <w:lastRenderedPageBreak/>
        <w:t>¹</w:t>
      </w:r>
      <w:proofErr w:type="gramEnd"/>
      <w:r w:rsidRPr="0051478C">
        <w:rPr>
          <w:rFonts w:ascii="Lucida Calligraphy" w:hAnsi="Lucida Calligraphy"/>
          <w:sz w:val="16"/>
          <w:lang w:val="fr-FR"/>
        </w:rPr>
        <w:t xml:space="preserve"> Petit ver de terre.</w:t>
      </w:r>
    </w:p>
    <w:p w14:paraId="6E60B7B6" w14:textId="37E9EC58" w:rsidR="001E1885" w:rsidRPr="0051478C" w:rsidRDefault="00362215">
      <w:pPr>
        <w:pStyle w:val="Heading1"/>
        <w:rPr>
          <w:lang w:val="fr-FR"/>
        </w:rPr>
      </w:pPr>
      <w:r w:rsidRPr="0051478C">
        <w:rPr>
          <w:lang w:val="fr-FR"/>
        </w:rPr>
        <w:lastRenderedPageBreak/>
        <w:t>FABLE II</w:t>
      </w:r>
      <w:r w:rsidRPr="0051478C">
        <w:rPr>
          <w:lang w:val="fr-FR"/>
        </w:rPr>
        <w:br/>
        <w:t>LE CORBEAU ET LE RENARD</w:t>
      </w:r>
    </w:p>
    <w:p w14:paraId="0F74BC9A" w14:textId="241CC18A" w:rsidR="001E1885" w:rsidRPr="0051478C" w:rsidRDefault="0051478C">
      <w:pPr>
        <w:ind w:left="1417"/>
        <w:rPr>
          <w:lang w:val="fr-FR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E7F4296" wp14:editId="5A227622">
            <wp:simplePos x="0" y="0"/>
            <wp:positionH relativeFrom="column">
              <wp:posOffset>4220845</wp:posOffset>
            </wp:positionH>
            <wp:positionV relativeFrom="paragraph">
              <wp:posOffset>11430</wp:posOffset>
            </wp:positionV>
            <wp:extent cx="1744345" cy="1309083"/>
            <wp:effectExtent l="0" t="0" r="8255" b="5715"/>
            <wp:wrapNone/>
            <wp:docPr id="385343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345" cy="1309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2215" w:rsidRPr="0051478C">
        <w:rPr>
          <w:rFonts w:ascii="Lucida Calligraphy" w:hAnsi="Lucida Calligraphy"/>
          <w:sz w:val="20"/>
          <w:lang w:val="fr-FR"/>
        </w:rPr>
        <w:t>Maître Corbeau, sur un arbre perché,</w:t>
      </w:r>
      <w:r w:rsidRPr="0051478C">
        <w:rPr>
          <w:lang w:val="fr-FR"/>
        </w:rPr>
        <w:t xml:space="preserve"> </w:t>
      </w:r>
      <w:r w:rsidR="00362215" w:rsidRPr="0051478C">
        <w:rPr>
          <w:rFonts w:ascii="Lucida Calligraphy" w:hAnsi="Lucida Calligraphy"/>
          <w:sz w:val="20"/>
          <w:lang w:val="fr-FR"/>
        </w:rPr>
        <w:br/>
        <w:t>Tenait en son bec un fromage.</w:t>
      </w:r>
      <w:r w:rsidR="00362215" w:rsidRPr="0051478C">
        <w:rPr>
          <w:rFonts w:ascii="Lucida Calligraphy" w:hAnsi="Lucida Calligraphy"/>
          <w:sz w:val="20"/>
          <w:lang w:val="fr-FR"/>
        </w:rPr>
        <w:br/>
        <w:t>Maître Renard, par l'odeur alléché,</w:t>
      </w:r>
      <w:r w:rsidR="00362215" w:rsidRPr="0051478C">
        <w:rPr>
          <w:rFonts w:ascii="Lucida Calligraphy" w:hAnsi="Lucida Calligraphy"/>
          <w:sz w:val="20"/>
          <w:lang w:val="fr-FR"/>
        </w:rPr>
        <w:br/>
        <w:t>Lui tint à peu près ce langage :</w:t>
      </w:r>
      <w:r w:rsidR="00362215" w:rsidRPr="0051478C">
        <w:rPr>
          <w:rFonts w:ascii="Lucida Calligraphy" w:hAnsi="Lucida Calligraphy"/>
          <w:sz w:val="20"/>
          <w:lang w:val="fr-FR"/>
        </w:rPr>
        <w:br/>
        <w:t>« Et bonjour, Monsieur du Corbeau.</w:t>
      </w:r>
      <w:r w:rsidR="00362215" w:rsidRPr="0051478C">
        <w:rPr>
          <w:rFonts w:ascii="Lucida Calligraphy" w:hAnsi="Lucida Calligraphy"/>
          <w:sz w:val="20"/>
          <w:lang w:val="fr-FR"/>
        </w:rPr>
        <w:br/>
      </w:r>
      <w:r w:rsidR="00362215">
        <w:rPr>
          <w:rFonts w:ascii="Lucida Calligraphy" w:hAnsi="Lucida Calligraphy"/>
          <w:sz w:val="20"/>
        </w:rPr>
        <w:t xml:space="preserve">Que </w:t>
      </w:r>
      <w:proofErr w:type="spellStart"/>
      <w:r w:rsidR="00362215">
        <w:rPr>
          <w:rFonts w:ascii="Lucida Calligraphy" w:hAnsi="Lucida Calligraphy"/>
          <w:sz w:val="20"/>
        </w:rPr>
        <w:t>vous</w:t>
      </w:r>
      <w:proofErr w:type="spellEnd"/>
      <w:r w:rsidR="00362215">
        <w:rPr>
          <w:rFonts w:ascii="Lucida Calligraphy" w:hAnsi="Lucida Calligraphy"/>
          <w:sz w:val="20"/>
        </w:rPr>
        <w:t xml:space="preserve"> </w:t>
      </w:r>
      <w:proofErr w:type="spellStart"/>
      <w:r w:rsidR="00362215">
        <w:rPr>
          <w:rFonts w:ascii="Lucida Calligraphy" w:hAnsi="Lucida Calligraphy"/>
          <w:sz w:val="20"/>
        </w:rPr>
        <w:t>êtes</w:t>
      </w:r>
      <w:proofErr w:type="spellEnd"/>
      <w:r w:rsidR="00362215">
        <w:rPr>
          <w:rFonts w:ascii="Lucida Calligraphy" w:hAnsi="Lucida Calligraphy"/>
          <w:sz w:val="20"/>
        </w:rPr>
        <w:t xml:space="preserve"> </w:t>
      </w:r>
      <w:proofErr w:type="spellStart"/>
      <w:r w:rsidR="00362215">
        <w:rPr>
          <w:rFonts w:ascii="Lucida Calligraphy" w:hAnsi="Lucida Calligraphy"/>
          <w:sz w:val="20"/>
        </w:rPr>
        <w:t>joli</w:t>
      </w:r>
      <w:proofErr w:type="spellEnd"/>
      <w:r w:rsidR="00362215">
        <w:rPr>
          <w:rFonts w:ascii="Lucida Calligraphy" w:hAnsi="Lucida Calligraphy"/>
          <w:sz w:val="20"/>
        </w:rPr>
        <w:t xml:space="preserve"> ! que vous me semblez beau !</w:t>
      </w:r>
      <w:r w:rsidR="00362215">
        <w:rPr>
          <w:rFonts w:ascii="Lucida Calligraphy" w:hAnsi="Lucida Calligraphy"/>
          <w:sz w:val="20"/>
        </w:rPr>
        <w:br/>
      </w:r>
      <w:r w:rsidR="00362215" w:rsidRPr="0051478C">
        <w:rPr>
          <w:rFonts w:ascii="Lucida Calligraphy" w:hAnsi="Lucida Calligraphy"/>
          <w:sz w:val="20"/>
          <w:lang w:val="fr-FR"/>
        </w:rPr>
        <w:t>Sans mentir, si votre ramage</w:t>
      </w:r>
      <w:r w:rsidR="00362215" w:rsidRPr="0051478C">
        <w:rPr>
          <w:rFonts w:ascii="Lucida Calligraphy" w:hAnsi="Lucida Calligraphy"/>
          <w:sz w:val="20"/>
          <w:lang w:val="fr-FR"/>
        </w:rPr>
        <w:br/>
        <w:t>Se rapporte à votre plumage,</w:t>
      </w:r>
      <w:r w:rsidR="00362215" w:rsidRPr="0051478C">
        <w:rPr>
          <w:rFonts w:ascii="Lucida Calligraphy" w:hAnsi="Lucida Calligraphy"/>
          <w:sz w:val="20"/>
          <w:lang w:val="fr-FR"/>
        </w:rPr>
        <w:br/>
        <w:t>Vous êtes le Phénix des hôtes de ces Bois. »</w:t>
      </w:r>
      <w:r w:rsidR="00362215" w:rsidRPr="0051478C">
        <w:rPr>
          <w:rFonts w:ascii="Lucida Calligraphy" w:hAnsi="Lucida Calligraphy"/>
          <w:sz w:val="20"/>
          <w:lang w:val="fr-FR"/>
        </w:rPr>
        <w:br/>
        <w:t>A ces mots le corbeau ne se sent pas de joie :</w:t>
      </w:r>
      <w:r w:rsidR="00362215" w:rsidRPr="0051478C">
        <w:rPr>
          <w:rFonts w:ascii="Lucida Calligraphy" w:hAnsi="Lucida Calligraphy"/>
          <w:sz w:val="20"/>
          <w:lang w:val="fr-FR"/>
        </w:rPr>
        <w:br/>
        <w:t>Et pour montrer sa belle voix,</w:t>
      </w:r>
      <w:r w:rsidR="00362215" w:rsidRPr="0051478C">
        <w:rPr>
          <w:rFonts w:ascii="Lucida Calligraphy" w:hAnsi="Lucida Calligraphy"/>
          <w:sz w:val="20"/>
          <w:lang w:val="fr-FR"/>
        </w:rPr>
        <w:br/>
        <w:t>Il ouvre un large bec, laisse tomber sa proie.</w:t>
      </w:r>
      <w:r w:rsidR="00362215" w:rsidRPr="0051478C">
        <w:rPr>
          <w:rFonts w:ascii="Lucida Calligraphy" w:hAnsi="Lucida Calligraphy"/>
          <w:sz w:val="20"/>
          <w:lang w:val="fr-FR"/>
        </w:rPr>
        <w:br/>
        <w:t>Le Renard s'en saisit, et dit : « Mon bon Monsieur,</w:t>
      </w:r>
      <w:r w:rsidR="00362215" w:rsidRPr="0051478C">
        <w:rPr>
          <w:rFonts w:ascii="Lucida Calligraphy" w:hAnsi="Lucida Calligraphy"/>
          <w:sz w:val="20"/>
          <w:lang w:val="fr-FR"/>
        </w:rPr>
        <w:br/>
        <w:t>Apprenez que tout flatteur</w:t>
      </w:r>
      <w:r w:rsidR="00362215" w:rsidRPr="0051478C">
        <w:rPr>
          <w:rFonts w:ascii="Lucida Calligraphy" w:hAnsi="Lucida Calligraphy"/>
          <w:sz w:val="20"/>
          <w:lang w:val="fr-FR"/>
        </w:rPr>
        <w:br/>
        <w:t>Vit aux dépens de celui qui l'écoute.</w:t>
      </w:r>
      <w:r w:rsidR="00362215" w:rsidRPr="0051478C">
        <w:rPr>
          <w:rFonts w:ascii="Lucida Calligraphy" w:hAnsi="Lucida Calligraphy"/>
          <w:sz w:val="20"/>
          <w:lang w:val="fr-FR"/>
        </w:rPr>
        <w:br/>
        <w:t>Cette leçon vaut bien un fromage sans doute. »</w:t>
      </w:r>
      <w:r w:rsidR="00362215" w:rsidRPr="0051478C">
        <w:rPr>
          <w:rFonts w:ascii="Lucida Calligraphy" w:hAnsi="Lucida Calligraphy"/>
          <w:sz w:val="20"/>
          <w:lang w:val="fr-FR"/>
        </w:rPr>
        <w:br/>
        <w:t>Le corbeau honteux et confus</w:t>
      </w:r>
      <w:r w:rsidR="00362215" w:rsidRPr="0051478C">
        <w:rPr>
          <w:rFonts w:ascii="Lucida Calligraphy" w:hAnsi="Lucida Calligraphy"/>
          <w:sz w:val="20"/>
          <w:lang w:val="fr-FR"/>
        </w:rPr>
        <w:br/>
        <w:t>Jura, mais un peu tard, qu'on ne l'y prendrait plus.</w:t>
      </w:r>
    </w:p>
    <w:p w14:paraId="0C74209D" w14:textId="77777777" w:rsidR="001E1885" w:rsidRPr="0051478C" w:rsidRDefault="001E1885">
      <w:pPr>
        <w:rPr>
          <w:lang w:val="fr-FR"/>
        </w:rPr>
      </w:pPr>
    </w:p>
    <w:p w14:paraId="5E13D125" w14:textId="77777777" w:rsidR="001E1885" w:rsidRPr="0051478C" w:rsidRDefault="00362215">
      <w:pPr>
        <w:ind w:left="1417"/>
        <w:jc w:val="center"/>
        <w:rPr>
          <w:lang w:val="fr-FR"/>
        </w:rPr>
      </w:pPr>
      <w:r w:rsidRPr="0051478C">
        <w:rPr>
          <w:rFonts w:ascii="Lucida Calligraphy" w:hAnsi="Lucida Calligraphy"/>
          <w:i/>
          <w:sz w:val="16"/>
          <w:lang w:val="fr-FR"/>
        </w:rPr>
        <w:t>[EMPLACEMENT POUR L'IMAGE DU CORBEAU ET DU RENARD]</w:t>
      </w:r>
    </w:p>
    <w:p w14:paraId="394B556E" w14:textId="77777777" w:rsidR="001E1885" w:rsidRPr="0051478C" w:rsidRDefault="00362215">
      <w:pPr>
        <w:pStyle w:val="Heading1"/>
        <w:rPr>
          <w:lang w:val="fr-FR"/>
        </w:rPr>
      </w:pPr>
      <w:r w:rsidRPr="0051478C">
        <w:rPr>
          <w:lang w:val="fr-FR"/>
        </w:rPr>
        <w:lastRenderedPageBreak/>
        <w:t>FABLE III</w:t>
      </w:r>
      <w:r w:rsidRPr="0051478C">
        <w:rPr>
          <w:lang w:val="fr-FR"/>
        </w:rPr>
        <w:br/>
        <w:t>LA GRENOUILLE QUI SE VEUT FAIRE AUSSI GROSSE QUE LE BOEUF</w:t>
      </w:r>
    </w:p>
    <w:p w14:paraId="1A192066" w14:textId="77777777" w:rsidR="001E1885" w:rsidRPr="0051478C" w:rsidRDefault="00362215">
      <w:pPr>
        <w:ind w:left="1417"/>
        <w:rPr>
          <w:lang w:val="fr-FR"/>
        </w:rPr>
      </w:pPr>
      <w:r w:rsidRPr="0051478C">
        <w:rPr>
          <w:rFonts w:ascii="Lucida Calligraphy" w:hAnsi="Lucida Calligraphy"/>
          <w:sz w:val="20"/>
          <w:lang w:val="fr-FR"/>
        </w:rPr>
        <w:t xml:space="preserve">Une Grenouille vit un </w:t>
      </w:r>
      <w:proofErr w:type="spellStart"/>
      <w:r w:rsidRPr="0051478C">
        <w:rPr>
          <w:rFonts w:ascii="Lucida Calligraphy" w:hAnsi="Lucida Calligraphy"/>
          <w:sz w:val="20"/>
          <w:lang w:val="fr-FR"/>
        </w:rPr>
        <w:t>Boeuf</w:t>
      </w:r>
      <w:proofErr w:type="spellEnd"/>
      <w:r w:rsidRPr="0051478C">
        <w:rPr>
          <w:rFonts w:ascii="Lucida Calligraphy" w:hAnsi="Lucida Calligraphy"/>
          <w:sz w:val="20"/>
          <w:lang w:val="fr-FR"/>
        </w:rPr>
        <w:br/>
        <w:t>Qui lui sembla de belle taille.</w:t>
      </w:r>
      <w:r w:rsidRPr="0051478C">
        <w:rPr>
          <w:rFonts w:ascii="Lucida Calligraphy" w:hAnsi="Lucida Calligraphy"/>
          <w:sz w:val="20"/>
          <w:lang w:val="fr-FR"/>
        </w:rPr>
        <w:br/>
        <w:t xml:space="preserve">Elle qui n'était pas grosse en tout comme un </w:t>
      </w:r>
      <w:proofErr w:type="spellStart"/>
      <w:r w:rsidRPr="0051478C">
        <w:rPr>
          <w:rFonts w:ascii="Lucida Calligraphy" w:hAnsi="Lucida Calligraphy"/>
          <w:sz w:val="20"/>
          <w:lang w:val="fr-FR"/>
        </w:rPr>
        <w:t>oeuf</w:t>
      </w:r>
      <w:proofErr w:type="spellEnd"/>
      <w:r w:rsidRPr="0051478C">
        <w:rPr>
          <w:rFonts w:ascii="Lucida Calligraphy" w:hAnsi="Lucida Calligraphy"/>
          <w:sz w:val="20"/>
          <w:lang w:val="fr-FR"/>
        </w:rPr>
        <w:t>,</w:t>
      </w:r>
      <w:r w:rsidRPr="0051478C">
        <w:rPr>
          <w:rFonts w:ascii="Lucida Calligraphy" w:hAnsi="Lucida Calligraphy"/>
          <w:sz w:val="20"/>
          <w:lang w:val="fr-FR"/>
        </w:rPr>
        <w:br/>
        <w:t>Envieuse s'étend, et s'enfle, et se travaille</w:t>
      </w:r>
      <w:r w:rsidRPr="0051478C">
        <w:rPr>
          <w:rFonts w:ascii="Lucida Calligraphy" w:hAnsi="Lucida Calligraphy"/>
          <w:sz w:val="20"/>
          <w:lang w:val="fr-FR"/>
        </w:rPr>
        <w:br/>
        <w:t>Pour égaler l'animal en grosseur,</w:t>
      </w:r>
      <w:r w:rsidRPr="0051478C">
        <w:rPr>
          <w:rFonts w:ascii="Lucida Calligraphy" w:hAnsi="Lucida Calligraphy"/>
          <w:sz w:val="20"/>
          <w:lang w:val="fr-FR"/>
        </w:rPr>
        <w:br/>
        <w:t xml:space="preserve">Disant : « Regardez bien, ma </w:t>
      </w:r>
      <w:proofErr w:type="spellStart"/>
      <w:r w:rsidRPr="0051478C">
        <w:rPr>
          <w:rFonts w:ascii="Lucida Calligraphy" w:hAnsi="Lucida Calligraphy"/>
          <w:sz w:val="20"/>
          <w:lang w:val="fr-FR"/>
        </w:rPr>
        <w:t>soeur</w:t>
      </w:r>
      <w:proofErr w:type="spellEnd"/>
      <w:r w:rsidRPr="0051478C">
        <w:rPr>
          <w:rFonts w:ascii="Lucida Calligraphy" w:hAnsi="Lucida Calligraphy"/>
          <w:sz w:val="20"/>
          <w:lang w:val="fr-FR"/>
        </w:rPr>
        <w:t>,</w:t>
      </w:r>
      <w:r w:rsidRPr="0051478C">
        <w:rPr>
          <w:rFonts w:ascii="Lucida Calligraphy" w:hAnsi="Lucida Calligraphy"/>
          <w:sz w:val="20"/>
          <w:lang w:val="fr-FR"/>
        </w:rPr>
        <w:br/>
        <w:t>Est-ce assez ? dites-moi : n'y suis-je point encore ?</w:t>
      </w:r>
      <w:r w:rsidRPr="0051478C">
        <w:rPr>
          <w:rFonts w:ascii="Lucida Calligraphy" w:hAnsi="Lucida Calligraphy"/>
          <w:sz w:val="20"/>
          <w:lang w:val="fr-FR"/>
        </w:rPr>
        <w:br/>
        <w:t xml:space="preserve">-Nenni. - M'y voici </w:t>
      </w:r>
      <w:proofErr w:type="gramStart"/>
      <w:r w:rsidRPr="0051478C">
        <w:rPr>
          <w:rFonts w:ascii="Lucida Calligraphy" w:hAnsi="Lucida Calligraphy"/>
          <w:sz w:val="20"/>
          <w:lang w:val="fr-FR"/>
        </w:rPr>
        <w:t>donc?</w:t>
      </w:r>
      <w:proofErr w:type="gramEnd"/>
      <w:r w:rsidRPr="0051478C">
        <w:rPr>
          <w:rFonts w:ascii="Lucida Calligraphy" w:hAnsi="Lucida Calligraphy"/>
          <w:sz w:val="20"/>
          <w:lang w:val="fr-FR"/>
        </w:rPr>
        <w:t xml:space="preserve"> - Point du tout. - M'y voilà ?</w:t>
      </w:r>
      <w:r w:rsidRPr="0051478C">
        <w:rPr>
          <w:rFonts w:ascii="Lucida Calligraphy" w:hAnsi="Lucida Calligraphy"/>
          <w:sz w:val="20"/>
          <w:lang w:val="fr-FR"/>
        </w:rPr>
        <w:br/>
        <w:t>-Vous n'en approchez point. » La chétive pécore</w:t>
      </w:r>
      <w:r w:rsidRPr="0051478C">
        <w:rPr>
          <w:rFonts w:ascii="Lucida Calligraphy" w:hAnsi="Lucida Calligraphy"/>
          <w:sz w:val="20"/>
          <w:lang w:val="fr-FR"/>
        </w:rPr>
        <w:br/>
        <w:t>S'enfla si bien qu'elle creva.</w:t>
      </w:r>
      <w:r w:rsidRPr="0051478C">
        <w:rPr>
          <w:rFonts w:ascii="Lucida Calligraphy" w:hAnsi="Lucida Calligraphy"/>
          <w:sz w:val="20"/>
          <w:lang w:val="fr-FR"/>
        </w:rPr>
        <w:br/>
        <w:t>Le monde est plein de gens qui ne sont pas plus sages :</w:t>
      </w:r>
      <w:r w:rsidRPr="0051478C">
        <w:rPr>
          <w:rFonts w:ascii="Lucida Calligraphy" w:hAnsi="Lucida Calligraphy"/>
          <w:sz w:val="20"/>
          <w:lang w:val="fr-FR"/>
        </w:rPr>
        <w:br/>
        <w:t>Tout Bourgeois veut bâtir comme les grands Seigneurs,</w:t>
      </w:r>
      <w:r w:rsidRPr="0051478C">
        <w:rPr>
          <w:rFonts w:ascii="Lucida Calligraphy" w:hAnsi="Lucida Calligraphy"/>
          <w:sz w:val="20"/>
          <w:lang w:val="fr-FR"/>
        </w:rPr>
        <w:br/>
        <w:t>Tout petit Prince a des Ambassadeurs,</w:t>
      </w:r>
      <w:r w:rsidRPr="0051478C">
        <w:rPr>
          <w:rFonts w:ascii="Lucida Calligraphy" w:hAnsi="Lucida Calligraphy"/>
          <w:sz w:val="20"/>
          <w:lang w:val="fr-FR"/>
        </w:rPr>
        <w:br/>
        <w:t>Tout Marquis veut avoir des Pages.</w:t>
      </w:r>
    </w:p>
    <w:p w14:paraId="50FCAED0" w14:textId="77777777" w:rsidR="001E1885" w:rsidRPr="0051478C" w:rsidRDefault="00362215">
      <w:pPr>
        <w:pStyle w:val="Heading1"/>
        <w:rPr>
          <w:lang w:val="fr-FR"/>
        </w:rPr>
      </w:pPr>
      <w:r w:rsidRPr="0051478C">
        <w:rPr>
          <w:lang w:val="fr-FR"/>
        </w:rPr>
        <w:lastRenderedPageBreak/>
        <w:t>FABLE X</w:t>
      </w:r>
      <w:r w:rsidRPr="0051478C">
        <w:rPr>
          <w:lang w:val="fr-FR"/>
        </w:rPr>
        <w:br/>
        <w:t>LE LOUP ET L'AGNEAU</w:t>
      </w:r>
    </w:p>
    <w:p w14:paraId="08CB3F87" w14:textId="77777777" w:rsidR="001E1885" w:rsidRPr="0051478C" w:rsidRDefault="00362215">
      <w:pPr>
        <w:ind w:left="1417"/>
        <w:rPr>
          <w:lang w:val="fr-FR"/>
        </w:rPr>
      </w:pPr>
      <w:r w:rsidRPr="0051478C">
        <w:rPr>
          <w:rFonts w:ascii="Lucida Calligraphy" w:hAnsi="Lucida Calligraphy"/>
          <w:sz w:val="20"/>
          <w:lang w:val="fr-FR"/>
        </w:rPr>
        <w:t>La raison du plus fort est toujours la meilleure ;</w:t>
      </w:r>
      <w:r w:rsidRPr="0051478C">
        <w:rPr>
          <w:rFonts w:ascii="Lucida Calligraphy" w:hAnsi="Lucida Calligraphy"/>
          <w:sz w:val="20"/>
          <w:lang w:val="fr-FR"/>
        </w:rPr>
        <w:br/>
        <w:t>Nous l'allons montrer tout à l'heure.</w:t>
      </w:r>
      <w:r w:rsidRPr="0051478C">
        <w:rPr>
          <w:rFonts w:ascii="Lucida Calligraphy" w:hAnsi="Lucida Calligraphy"/>
          <w:sz w:val="20"/>
          <w:lang w:val="fr-FR"/>
        </w:rPr>
        <w:br/>
        <w:t>Un Agneau se désaltérait</w:t>
      </w:r>
      <w:r w:rsidRPr="0051478C">
        <w:rPr>
          <w:rFonts w:ascii="Lucida Calligraphy" w:hAnsi="Lucida Calligraphy"/>
          <w:sz w:val="20"/>
          <w:lang w:val="fr-FR"/>
        </w:rPr>
        <w:br/>
        <w:t>Dans le courant d'une onde pure.</w:t>
      </w:r>
      <w:r w:rsidRPr="0051478C">
        <w:rPr>
          <w:rFonts w:ascii="Lucida Calligraphy" w:hAnsi="Lucida Calligraphy"/>
          <w:sz w:val="20"/>
          <w:lang w:val="fr-FR"/>
        </w:rPr>
        <w:br/>
        <w:t>Un Loup survient à jeun qui cherchait aventure,</w:t>
      </w:r>
      <w:r w:rsidRPr="0051478C">
        <w:rPr>
          <w:rFonts w:ascii="Lucida Calligraphy" w:hAnsi="Lucida Calligraphy"/>
          <w:sz w:val="20"/>
          <w:lang w:val="fr-FR"/>
        </w:rPr>
        <w:br/>
        <w:t>Et que la faim en ces lieux attirait.</w:t>
      </w:r>
      <w:r w:rsidRPr="0051478C">
        <w:rPr>
          <w:rFonts w:ascii="Lucida Calligraphy" w:hAnsi="Lucida Calligraphy"/>
          <w:sz w:val="20"/>
          <w:lang w:val="fr-FR"/>
        </w:rPr>
        <w:br/>
        <w:t>Qui te rend si hardi de troubler mon breuvage?</w:t>
      </w:r>
      <w:r w:rsidRPr="0051478C">
        <w:rPr>
          <w:rFonts w:ascii="Lucida Calligraphy" w:hAnsi="Lucida Calligraphy"/>
          <w:sz w:val="20"/>
          <w:lang w:val="fr-FR"/>
        </w:rPr>
        <w:br/>
        <w:t>Dit cet animal plein de rage ;</w:t>
      </w:r>
      <w:r w:rsidRPr="0051478C">
        <w:rPr>
          <w:rFonts w:ascii="Lucida Calligraphy" w:hAnsi="Lucida Calligraphy"/>
          <w:sz w:val="20"/>
          <w:lang w:val="fr-FR"/>
        </w:rPr>
        <w:br/>
        <w:t>Tu seras châtié de ta témérité.</w:t>
      </w:r>
      <w:r w:rsidRPr="0051478C">
        <w:rPr>
          <w:rFonts w:ascii="Lucida Calligraphy" w:hAnsi="Lucida Calligraphy"/>
          <w:sz w:val="20"/>
          <w:lang w:val="fr-FR"/>
        </w:rPr>
        <w:br/>
        <w:t>- Sire, répond l'Agneau, que votre Majesté</w:t>
      </w:r>
      <w:r w:rsidRPr="0051478C">
        <w:rPr>
          <w:rFonts w:ascii="Lucida Calligraphy" w:hAnsi="Lucida Calligraphy"/>
          <w:sz w:val="20"/>
          <w:lang w:val="fr-FR"/>
        </w:rPr>
        <w:br/>
        <w:t>Ne se mette pas en colère ;</w:t>
      </w:r>
      <w:r w:rsidRPr="0051478C">
        <w:rPr>
          <w:rFonts w:ascii="Lucida Calligraphy" w:hAnsi="Lucida Calligraphy"/>
          <w:sz w:val="20"/>
          <w:lang w:val="fr-FR"/>
        </w:rPr>
        <w:br/>
        <w:t>Mais plutôt qu'elle considère</w:t>
      </w:r>
      <w:r w:rsidRPr="0051478C">
        <w:rPr>
          <w:rFonts w:ascii="Lucida Calligraphy" w:hAnsi="Lucida Calligraphy"/>
          <w:sz w:val="20"/>
          <w:lang w:val="fr-FR"/>
        </w:rPr>
        <w:br/>
        <w:t>Que je me vas désaltérant</w:t>
      </w:r>
      <w:r w:rsidRPr="0051478C">
        <w:rPr>
          <w:rFonts w:ascii="Lucida Calligraphy" w:hAnsi="Lucida Calligraphy"/>
          <w:sz w:val="20"/>
          <w:lang w:val="fr-FR"/>
        </w:rPr>
        <w:br/>
        <w:t>Dans le courant,</w:t>
      </w:r>
      <w:r w:rsidRPr="0051478C">
        <w:rPr>
          <w:rFonts w:ascii="Lucida Calligraphy" w:hAnsi="Lucida Calligraphy"/>
          <w:sz w:val="20"/>
          <w:lang w:val="fr-FR"/>
        </w:rPr>
        <w:br/>
        <w:t>Plus de vingt pas au-dessous d'Elle,</w:t>
      </w:r>
      <w:r w:rsidRPr="0051478C">
        <w:rPr>
          <w:rFonts w:ascii="Lucida Calligraphy" w:hAnsi="Lucida Calligraphy"/>
          <w:sz w:val="20"/>
          <w:lang w:val="fr-FR"/>
        </w:rPr>
        <w:br/>
        <w:t>Et que par conséquent en aucune façon,</w:t>
      </w:r>
      <w:r w:rsidRPr="0051478C">
        <w:rPr>
          <w:rFonts w:ascii="Lucida Calligraphy" w:hAnsi="Lucida Calligraphy"/>
          <w:sz w:val="20"/>
          <w:lang w:val="fr-FR"/>
        </w:rPr>
        <w:br/>
        <w:t>Je ne puis troubler sa boisson.</w:t>
      </w:r>
      <w:r w:rsidRPr="0051478C">
        <w:rPr>
          <w:rFonts w:ascii="Lucida Calligraphy" w:hAnsi="Lucida Calligraphy"/>
          <w:sz w:val="20"/>
          <w:lang w:val="fr-FR"/>
        </w:rPr>
        <w:br/>
        <w:t>-Tu la troubles, reprit cette bête cruelle,</w:t>
      </w:r>
      <w:r w:rsidRPr="0051478C">
        <w:rPr>
          <w:rFonts w:ascii="Lucida Calligraphy" w:hAnsi="Lucida Calligraphy"/>
          <w:sz w:val="20"/>
          <w:lang w:val="fr-FR"/>
        </w:rPr>
        <w:br/>
        <w:t>Et je sais que de moi tu médis l'an passé.</w:t>
      </w:r>
      <w:r w:rsidRPr="0051478C">
        <w:rPr>
          <w:rFonts w:ascii="Lucida Calligraphy" w:hAnsi="Lucida Calligraphy"/>
          <w:sz w:val="20"/>
          <w:lang w:val="fr-FR"/>
        </w:rPr>
        <w:br/>
        <w:t>-Comment l'aurais-je fait, si je n'étais pas né ?</w:t>
      </w:r>
      <w:r w:rsidRPr="0051478C">
        <w:rPr>
          <w:rFonts w:ascii="Lucida Calligraphy" w:hAnsi="Lucida Calligraphy"/>
          <w:sz w:val="20"/>
          <w:lang w:val="fr-FR"/>
        </w:rPr>
        <w:br/>
        <w:t>Reprit l'Agneau ; je tette encore ma mère.</w:t>
      </w:r>
      <w:r w:rsidRPr="0051478C">
        <w:rPr>
          <w:rFonts w:ascii="Lucida Calligraphy" w:hAnsi="Lucida Calligraphy"/>
          <w:sz w:val="20"/>
          <w:lang w:val="fr-FR"/>
        </w:rPr>
        <w:br/>
        <w:t>- Si ce n'est toi, c'est donc ton frère.</w:t>
      </w:r>
      <w:r w:rsidRPr="0051478C">
        <w:rPr>
          <w:rFonts w:ascii="Lucida Calligraphy" w:hAnsi="Lucida Calligraphy"/>
          <w:sz w:val="20"/>
          <w:lang w:val="fr-FR"/>
        </w:rPr>
        <w:br/>
        <w:t>-Je n'en ai point. - C'est donc quelqu'un des tiens :</w:t>
      </w:r>
      <w:r w:rsidRPr="0051478C">
        <w:rPr>
          <w:rFonts w:ascii="Lucida Calligraphy" w:hAnsi="Lucida Calligraphy"/>
          <w:sz w:val="20"/>
          <w:lang w:val="fr-FR"/>
        </w:rPr>
        <w:br/>
      </w:r>
      <w:r w:rsidRPr="0051478C">
        <w:rPr>
          <w:rFonts w:ascii="Lucida Calligraphy" w:hAnsi="Lucida Calligraphy"/>
          <w:sz w:val="20"/>
          <w:lang w:val="fr-FR"/>
        </w:rPr>
        <w:lastRenderedPageBreak/>
        <w:t>Car vous ne m'épargnez guère,</w:t>
      </w:r>
      <w:r w:rsidRPr="0051478C">
        <w:rPr>
          <w:rFonts w:ascii="Lucida Calligraphy" w:hAnsi="Lucida Calligraphy"/>
          <w:sz w:val="20"/>
          <w:lang w:val="fr-FR"/>
        </w:rPr>
        <w:br/>
        <w:t>Vous, vos Bergers, et vos Chiens.</w:t>
      </w:r>
      <w:r w:rsidRPr="0051478C">
        <w:rPr>
          <w:rFonts w:ascii="Lucida Calligraphy" w:hAnsi="Lucida Calligraphy"/>
          <w:sz w:val="20"/>
          <w:lang w:val="fr-FR"/>
        </w:rPr>
        <w:br/>
        <w:t>On me l'a dit : il faut que je me venge.</w:t>
      </w:r>
      <w:r w:rsidRPr="0051478C">
        <w:rPr>
          <w:rFonts w:ascii="Lucida Calligraphy" w:hAnsi="Lucida Calligraphy"/>
          <w:sz w:val="20"/>
          <w:lang w:val="fr-FR"/>
        </w:rPr>
        <w:br/>
        <w:t>Là-dessus au fond des forêts</w:t>
      </w:r>
      <w:r w:rsidRPr="0051478C">
        <w:rPr>
          <w:rFonts w:ascii="Lucida Calligraphy" w:hAnsi="Lucida Calligraphy"/>
          <w:sz w:val="20"/>
          <w:lang w:val="fr-FR"/>
        </w:rPr>
        <w:br/>
        <w:t>Le Loup l'emporte, et puis le mange</w:t>
      </w:r>
      <w:r w:rsidRPr="0051478C">
        <w:rPr>
          <w:rFonts w:ascii="Lucida Calligraphy" w:hAnsi="Lucida Calligraphy"/>
          <w:sz w:val="20"/>
          <w:lang w:val="fr-FR"/>
        </w:rPr>
        <w:br/>
        <w:t>Sans autre forme de procès.</w:t>
      </w:r>
    </w:p>
    <w:p w14:paraId="7850C8F9" w14:textId="77777777" w:rsidR="001E1885" w:rsidRPr="0051478C" w:rsidRDefault="00362215">
      <w:pPr>
        <w:pStyle w:val="Heading1"/>
        <w:rPr>
          <w:lang w:val="fr-FR"/>
        </w:rPr>
      </w:pPr>
      <w:r w:rsidRPr="0051478C">
        <w:rPr>
          <w:lang w:val="fr-FR"/>
        </w:rPr>
        <w:lastRenderedPageBreak/>
        <w:t>FABLE XXII</w:t>
      </w:r>
      <w:r w:rsidRPr="0051478C">
        <w:rPr>
          <w:lang w:val="fr-FR"/>
        </w:rPr>
        <w:br/>
        <w:t>LE CHÊNE ET LE ROSEAU</w:t>
      </w:r>
    </w:p>
    <w:p w14:paraId="4E3AFBBB" w14:textId="77777777" w:rsidR="001E1885" w:rsidRPr="0051478C" w:rsidRDefault="00362215">
      <w:pPr>
        <w:ind w:left="1417"/>
        <w:rPr>
          <w:lang w:val="fr-FR"/>
        </w:rPr>
      </w:pPr>
      <w:r w:rsidRPr="0051478C">
        <w:rPr>
          <w:rFonts w:ascii="Lucida Calligraphy" w:hAnsi="Lucida Calligraphy"/>
          <w:sz w:val="20"/>
          <w:lang w:val="fr-FR"/>
        </w:rPr>
        <w:t>Le Chêne un jour dit au Roseau :</w:t>
      </w:r>
      <w:r w:rsidRPr="0051478C">
        <w:rPr>
          <w:rFonts w:ascii="Lucida Calligraphy" w:hAnsi="Lucida Calligraphy"/>
          <w:sz w:val="20"/>
          <w:lang w:val="fr-FR"/>
        </w:rPr>
        <w:br/>
        <w:t>« Vous avez bien sujet d'accuser la Nature ;</w:t>
      </w:r>
      <w:r w:rsidRPr="0051478C">
        <w:rPr>
          <w:rFonts w:ascii="Lucida Calligraphy" w:hAnsi="Lucida Calligraphy"/>
          <w:sz w:val="20"/>
          <w:lang w:val="fr-FR"/>
        </w:rPr>
        <w:br/>
        <w:t>Un Roitelet pour vous est un pesant fardeau.</w:t>
      </w:r>
      <w:r w:rsidRPr="0051478C">
        <w:rPr>
          <w:rFonts w:ascii="Lucida Calligraphy" w:hAnsi="Lucida Calligraphy"/>
          <w:sz w:val="20"/>
          <w:lang w:val="fr-FR"/>
        </w:rPr>
        <w:br/>
        <w:t>Le moindre vent qui d'aventure</w:t>
      </w:r>
      <w:r w:rsidRPr="0051478C">
        <w:rPr>
          <w:rFonts w:ascii="Lucida Calligraphy" w:hAnsi="Lucida Calligraphy"/>
          <w:sz w:val="20"/>
          <w:lang w:val="fr-FR"/>
        </w:rPr>
        <w:br/>
        <w:t>Fait rider la face de l'eau,</w:t>
      </w:r>
      <w:r w:rsidRPr="0051478C">
        <w:rPr>
          <w:rFonts w:ascii="Lucida Calligraphy" w:hAnsi="Lucida Calligraphy"/>
          <w:sz w:val="20"/>
          <w:lang w:val="fr-FR"/>
        </w:rPr>
        <w:br/>
        <w:t>Vous oblige à baisser la tête :</w:t>
      </w:r>
      <w:r w:rsidRPr="0051478C">
        <w:rPr>
          <w:rFonts w:ascii="Lucida Calligraphy" w:hAnsi="Lucida Calligraphy"/>
          <w:sz w:val="20"/>
          <w:lang w:val="fr-FR"/>
        </w:rPr>
        <w:br/>
        <w:t>Cependant que mon front, au Caucase pareil,</w:t>
      </w:r>
      <w:r w:rsidRPr="0051478C">
        <w:rPr>
          <w:rFonts w:ascii="Lucida Calligraphy" w:hAnsi="Lucida Calligraphy"/>
          <w:sz w:val="20"/>
          <w:lang w:val="fr-FR"/>
        </w:rPr>
        <w:br/>
        <w:t>Non content d'arrêter les rayons du Soleil,</w:t>
      </w:r>
      <w:r w:rsidRPr="0051478C">
        <w:rPr>
          <w:rFonts w:ascii="Lucida Calligraphy" w:hAnsi="Lucida Calligraphy"/>
          <w:sz w:val="20"/>
          <w:lang w:val="fr-FR"/>
        </w:rPr>
        <w:br/>
        <w:t>Brave l'effort de la tempête.</w:t>
      </w:r>
      <w:r w:rsidRPr="0051478C">
        <w:rPr>
          <w:rFonts w:ascii="Lucida Calligraphy" w:hAnsi="Lucida Calligraphy"/>
          <w:sz w:val="20"/>
          <w:lang w:val="fr-FR"/>
        </w:rPr>
        <w:br/>
        <w:t>Tout vous est Aquilon ; tout me semble Zéphir.</w:t>
      </w:r>
      <w:r w:rsidRPr="0051478C">
        <w:rPr>
          <w:rFonts w:ascii="Lucida Calligraphy" w:hAnsi="Lucida Calligraphy"/>
          <w:sz w:val="20"/>
          <w:lang w:val="fr-FR"/>
        </w:rPr>
        <w:br/>
        <w:t>Encore si vous naissiez à l'abri du feuillage</w:t>
      </w:r>
      <w:r w:rsidRPr="0051478C">
        <w:rPr>
          <w:rFonts w:ascii="Lucida Calligraphy" w:hAnsi="Lucida Calligraphy"/>
          <w:sz w:val="20"/>
          <w:lang w:val="fr-FR"/>
        </w:rPr>
        <w:br/>
        <w:t>Dont je couvre le voisinage ;</w:t>
      </w:r>
      <w:r w:rsidRPr="0051478C">
        <w:rPr>
          <w:rFonts w:ascii="Lucida Calligraphy" w:hAnsi="Lucida Calligraphy"/>
          <w:sz w:val="20"/>
          <w:lang w:val="fr-FR"/>
        </w:rPr>
        <w:br/>
        <w:t>Vous n'auriez pas tant à souffrir :</w:t>
      </w:r>
      <w:r w:rsidRPr="0051478C">
        <w:rPr>
          <w:rFonts w:ascii="Lucida Calligraphy" w:hAnsi="Lucida Calligraphy"/>
          <w:sz w:val="20"/>
          <w:lang w:val="fr-FR"/>
        </w:rPr>
        <w:br/>
        <w:t>Je vous défendrais de l'orage ;</w:t>
      </w:r>
      <w:r w:rsidRPr="0051478C">
        <w:rPr>
          <w:rFonts w:ascii="Lucida Calligraphy" w:hAnsi="Lucida Calligraphy"/>
          <w:sz w:val="20"/>
          <w:lang w:val="fr-FR"/>
        </w:rPr>
        <w:br/>
        <w:t>Mais vous naissez le plus souvent</w:t>
      </w:r>
      <w:r w:rsidRPr="0051478C">
        <w:rPr>
          <w:rFonts w:ascii="Lucida Calligraphy" w:hAnsi="Lucida Calligraphy"/>
          <w:sz w:val="20"/>
          <w:lang w:val="fr-FR"/>
        </w:rPr>
        <w:br/>
        <w:t>Sur les humides bords des Royaumes du vent.</w:t>
      </w:r>
      <w:r w:rsidRPr="0051478C">
        <w:rPr>
          <w:rFonts w:ascii="Lucida Calligraphy" w:hAnsi="Lucida Calligraphy"/>
          <w:sz w:val="20"/>
          <w:lang w:val="fr-FR"/>
        </w:rPr>
        <w:br/>
        <w:t>La Nature envers vous me semble bien injuste.</w:t>
      </w:r>
      <w:r w:rsidRPr="0051478C">
        <w:rPr>
          <w:rFonts w:ascii="Lucida Calligraphy" w:hAnsi="Lucida Calligraphy"/>
          <w:sz w:val="20"/>
          <w:lang w:val="fr-FR"/>
        </w:rPr>
        <w:br/>
        <w:t>-Votre compassion, lui répondit l'Arbuste,</w:t>
      </w:r>
      <w:r w:rsidRPr="0051478C">
        <w:rPr>
          <w:rFonts w:ascii="Lucida Calligraphy" w:hAnsi="Lucida Calligraphy"/>
          <w:sz w:val="20"/>
          <w:lang w:val="fr-FR"/>
        </w:rPr>
        <w:br/>
        <w:t>Part d'un bon naturel ; mais quittez ce souci.</w:t>
      </w:r>
      <w:r w:rsidRPr="0051478C">
        <w:rPr>
          <w:rFonts w:ascii="Lucida Calligraphy" w:hAnsi="Lucida Calligraphy"/>
          <w:sz w:val="20"/>
          <w:lang w:val="fr-FR"/>
        </w:rPr>
        <w:br/>
        <w:t>Les vents me sont moins qu'à vous redoutables.</w:t>
      </w:r>
      <w:r w:rsidRPr="0051478C">
        <w:rPr>
          <w:rFonts w:ascii="Lucida Calligraphy" w:hAnsi="Lucida Calligraphy"/>
          <w:sz w:val="20"/>
          <w:lang w:val="fr-FR"/>
        </w:rPr>
        <w:br/>
        <w:t>Je plie et ne romps pas. Vous avez jusqu'ici</w:t>
      </w:r>
      <w:r w:rsidRPr="0051478C">
        <w:rPr>
          <w:rFonts w:ascii="Lucida Calligraphy" w:hAnsi="Lucida Calligraphy"/>
          <w:sz w:val="20"/>
          <w:lang w:val="fr-FR"/>
        </w:rPr>
        <w:br/>
        <w:t>Contre leurs coups épouvantables</w:t>
      </w:r>
      <w:r w:rsidRPr="0051478C">
        <w:rPr>
          <w:rFonts w:ascii="Lucida Calligraphy" w:hAnsi="Lucida Calligraphy"/>
          <w:sz w:val="20"/>
          <w:lang w:val="fr-FR"/>
        </w:rPr>
        <w:br/>
        <w:t>Résisté sans courber le dos ;</w:t>
      </w:r>
      <w:r w:rsidRPr="0051478C">
        <w:rPr>
          <w:rFonts w:ascii="Lucida Calligraphy" w:hAnsi="Lucida Calligraphy"/>
          <w:sz w:val="20"/>
          <w:lang w:val="fr-FR"/>
        </w:rPr>
        <w:br/>
      </w:r>
      <w:r w:rsidRPr="0051478C">
        <w:rPr>
          <w:rFonts w:ascii="Lucida Calligraphy" w:hAnsi="Lucida Calligraphy"/>
          <w:sz w:val="20"/>
          <w:lang w:val="fr-FR"/>
        </w:rPr>
        <w:lastRenderedPageBreak/>
        <w:t>Mais attendons la fin. » Comme il disait ces mots</w:t>
      </w:r>
      <w:r w:rsidRPr="0051478C">
        <w:rPr>
          <w:rFonts w:ascii="Lucida Calligraphy" w:hAnsi="Lucida Calligraphy"/>
          <w:sz w:val="20"/>
          <w:lang w:val="fr-FR"/>
        </w:rPr>
        <w:br/>
        <w:t>Du bout de l'horizon accourt avec furie</w:t>
      </w:r>
      <w:r w:rsidRPr="0051478C">
        <w:rPr>
          <w:rFonts w:ascii="Lucida Calligraphy" w:hAnsi="Lucida Calligraphy"/>
          <w:sz w:val="20"/>
          <w:lang w:val="fr-FR"/>
        </w:rPr>
        <w:br/>
        <w:t>Le plus terrible des enfants</w:t>
      </w:r>
      <w:r w:rsidRPr="0051478C">
        <w:rPr>
          <w:rFonts w:ascii="Lucida Calligraphy" w:hAnsi="Lucida Calligraphy"/>
          <w:sz w:val="20"/>
          <w:lang w:val="fr-FR"/>
        </w:rPr>
        <w:br/>
        <w:t>Que le Nord eût portés jusque-là dans ses flancs.</w:t>
      </w:r>
      <w:r w:rsidRPr="0051478C">
        <w:rPr>
          <w:rFonts w:ascii="Lucida Calligraphy" w:hAnsi="Lucida Calligraphy"/>
          <w:sz w:val="20"/>
          <w:lang w:val="fr-FR"/>
        </w:rPr>
        <w:br/>
        <w:t>L'Arbre tient bon ; le Roseau plie :</w:t>
      </w:r>
      <w:r w:rsidRPr="0051478C">
        <w:rPr>
          <w:rFonts w:ascii="Lucida Calligraphy" w:hAnsi="Lucida Calligraphy"/>
          <w:sz w:val="20"/>
          <w:lang w:val="fr-FR"/>
        </w:rPr>
        <w:br/>
        <w:t>Le vent redouble ses efforts,</w:t>
      </w:r>
      <w:r w:rsidRPr="0051478C">
        <w:rPr>
          <w:rFonts w:ascii="Lucida Calligraphy" w:hAnsi="Lucida Calligraphy"/>
          <w:sz w:val="20"/>
          <w:lang w:val="fr-FR"/>
        </w:rPr>
        <w:br/>
        <w:t>Et fait si bien qu'il déracine</w:t>
      </w:r>
      <w:r w:rsidRPr="0051478C">
        <w:rPr>
          <w:rFonts w:ascii="Lucida Calligraphy" w:hAnsi="Lucida Calligraphy"/>
          <w:sz w:val="20"/>
          <w:lang w:val="fr-FR"/>
        </w:rPr>
        <w:br/>
        <w:t>Celui de qui la tête au Ciel était voisine,</w:t>
      </w:r>
      <w:r w:rsidRPr="0051478C">
        <w:rPr>
          <w:rFonts w:ascii="Lucida Calligraphy" w:hAnsi="Lucida Calligraphy"/>
          <w:sz w:val="20"/>
          <w:lang w:val="fr-FR"/>
        </w:rPr>
        <w:br/>
        <w:t>Et dont les pieds touchaient à l'empire des morts.</w:t>
      </w:r>
    </w:p>
    <w:sectPr w:rsidR="001E1885" w:rsidRPr="0051478C" w:rsidSect="0051478C">
      <w:headerReference w:type="default" r:id="rId9"/>
      <w:footerReference w:type="default" r:id="rId10"/>
      <w:pgSz w:w="12240" w:h="15840"/>
      <w:pgMar w:top="2835" w:right="1418" w:bottom="2835" w:left="283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187D08" w14:textId="77777777" w:rsidR="008749A6" w:rsidRDefault="008749A6">
      <w:pPr>
        <w:spacing w:after="0" w:line="240" w:lineRule="auto"/>
      </w:pPr>
      <w:r>
        <w:separator/>
      </w:r>
    </w:p>
  </w:endnote>
  <w:endnote w:type="continuationSeparator" w:id="0">
    <w:p w14:paraId="4602C670" w14:textId="77777777" w:rsidR="008749A6" w:rsidRDefault="008749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E904CA" w14:textId="4AACAE70" w:rsidR="001E1885" w:rsidRPr="0051478C" w:rsidRDefault="00362215">
    <w:pPr>
      <w:pStyle w:val="Footer"/>
      <w:jc w:val="both"/>
      <w:rPr>
        <w:lang w:val="fr-FR"/>
      </w:rPr>
    </w:pPr>
    <w:r w:rsidRPr="0051478C">
      <w:rPr>
        <w:rFonts w:ascii="Cambria" w:hAnsi="Cambria"/>
        <w:sz w:val="20"/>
        <w:lang w:val="fr-FR"/>
      </w:rPr>
      <w:t>Lab-Word3.docx</w:t>
    </w:r>
    <w:r w:rsidRPr="0051478C">
      <w:rPr>
        <w:lang w:val="fr-FR"/>
      </w:rPr>
      <w:tab/>
    </w:r>
    <w:r w:rsidRPr="0051478C">
      <w:rPr>
        <w:lang w:val="fr-FR"/>
      </w:rPr>
      <w:tab/>
    </w:r>
    <w:r w:rsidRPr="0051478C">
      <w:rPr>
        <w:lang w:val="fr-FR"/>
      </w:rPr>
      <w:tab/>
    </w:r>
    <w:r w:rsidRPr="0051478C">
      <w:rPr>
        <w:lang w:val="fr-FR"/>
      </w:rPr>
      <w:tab/>
    </w:r>
    <w:r w:rsidRPr="0051478C">
      <w:rPr>
        <w:lang w:val="fr-FR"/>
      </w:rPr>
      <w:tab/>
    </w:r>
    <w:r w:rsidRPr="0051478C">
      <w:rPr>
        <w:lang w:val="fr-FR"/>
      </w:rPr>
      <w:tab/>
    </w:r>
    <w:r w:rsidRPr="0051478C">
      <w:rPr>
        <w:lang w:val="fr-FR"/>
      </w:rPr>
      <w:tab/>
    </w:r>
    <w:r w:rsidRPr="0051478C">
      <w:rPr>
        <w:lang w:val="fr-FR"/>
      </w:rPr>
      <w:tab/>
    </w:r>
    <w:r w:rsidRPr="0051478C">
      <w:rPr>
        <w:rFonts w:ascii="Cambria" w:hAnsi="Cambria"/>
        <w:sz w:val="20"/>
        <w:lang w:val="fr-FR"/>
      </w:rPr>
      <w:t>vendredi 12 septembre 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E9149E" w14:textId="77777777" w:rsidR="008749A6" w:rsidRDefault="008749A6">
      <w:pPr>
        <w:spacing w:after="0" w:line="240" w:lineRule="auto"/>
      </w:pPr>
      <w:r>
        <w:separator/>
      </w:r>
    </w:p>
  </w:footnote>
  <w:footnote w:type="continuationSeparator" w:id="0">
    <w:p w14:paraId="6B055B92" w14:textId="77777777" w:rsidR="008749A6" w:rsidRDefault="008749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12622758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F26F2AD" w14:textId="6595D892" w:rsidR="0051478C" w:rsidRDefault="0051478C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834844D" w14:textId="7255829E" w:rsidR="0051478C" w:rsidRPr="0051478C" w:rsidRDefault="0051478C" w:rsidP="0051478C">
    <w:pPr>
      <w:pStyle w:val="Header"/>
      <w:tabs>
        <w:tab w:val="clear" w:pos="4680"/>
        <w:tab w:val="clear" w:pos="9360"/>
        <w:tab w:val="left" w:pos="2784"/>
      </w:tabs>
      <w:rPr>
        <w:lang w:val="fr-F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434692">
    <w:abstractNumId w:val="8"/>
  </w:num>
  <w:num w:numId="2" w16cid:durableId="1069882726">
    <w:abstractNumId w:val="6"/>
  </w:num>
  <w:num w:numId="3" w16cid:durableId="1748646448">
    <w:abstractNumId w:val="5"/>
  </w:num>
  <w:num w:numId="4" w16cid:durableId="153108091">
    <w:abstractNumId w:val="4"/>
  </w:num>
  <w:num w:numId="5" w16cid:durableId="1136534029">
    <w:abstractNumId w:val="7"/>
  </w:num>
  <w:num w:numId="6" w16cid:durableId="1191919659">
    <w:abstractNumId w:val="3"/>
  </w:num>
  <w:num w:numId="7" w16cid:durableId="1179541981">
    <w:abstractNumId w:val="2"/>
  </w:num>
  <w:num w:numId="8" w16cid:durableId="261302806">
    <w:abstractNumId w:val="1"/>
  </w:num>
  <w:num w:numId="9" w16cid:durableId="3101327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5A79"/>
    <w:rsid w:val="00034616"/>
    <w:rsid w:val="0006063C"/>
    <w:rsid w:val="0015074B"/>
    <w:rsid w:val="001E1885"/>
    <w:rsid w:val="0029639D"/>
    <w:rsid w:val="00326F90"/>
    <w:rsid w:val="00362215"/>
    <w:rsid w:val="004B43D9"/>
    <w:rsid w:val="0051478C"/>
    <w:rsid w:val="005A4ADC"/>
    <w:rsid w:val="008749A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7159B31"/>
  <w14:defaultImageDpi w14:val="300"/>
  <w15:docId w15:val="{50F6874A-44A4-784A-944A-591B610B5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pageBreakBefore/>
      <w:spacing w:before="480" w:after="1600"/>
      <w:jc w:val="right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12</Pages>
  <Words>1015</Words>
  <Characters>5788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6790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Aymeric Petit</cp:lastModifiedBy>
  <cp:revision>3</cp:revision>
  <dcterms:created xsi:type="dcterms:W3CDTF">2025-09-12T03:00:00Z</dcterms:created>
  <dcterms:modified xsi:type="dcterms:W3CDTF">2025-09-12T03:16:00Z</dcterms:modified>
  <cp:category/>
</cp:coreProperties>
</file>